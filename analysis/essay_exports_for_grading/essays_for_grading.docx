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 582474a8aac01b0001e45ef9</w:t>
      </w:r>
    </w:p>
    <w:p>
      <w:r>
        <w:t>PROMPT: Should cities ban gas-powered leaf blowers to reduce noise and pollution, or leave equipment choices to homeowners and landscapers?</w:t>
      </w:r>
    </w:p>
    <w:p>
      <w:r>
        <w:t>---</w:t>
      </w:r>
    </w:p>
    <w:p>
      <w:r>
        <w:t>Gas-powered leaf blowers are likely not high on people's list of problems to address right now, in the middle of summer. Yet in a few months, as the suburban sounds of lawnmowers are replaced by leaf blowers, they will again be top of mind. They are an auditory nuisance, much like car stereos and children playing loudly. We tolerate those, so why not tolerate leaf blowers? For one, gas-powered leaf blowers typically produce noise levels exceeding 90 decibels continuously for 15-30 minutes, whereas car stereos and children’s noise tends to be intermittent and less sustained. Their high-decibel noise significantly disrupts daily life and poses health risks.</w:t>
        <w:br/>
        <w:br/>
        <w:t>Deciding to remove leaves from lawns and landscapes in the fall is a purely cosmetic decision. The underlying grass will actually grow better and thrive when insulated and fed with the rich nutrients the leaves provide. Also, insects and worms, among other things, use leaf cover on the ground to live in and breed. The statistics clearly show a massive decline in the insect population in America, accompanied by a large decline in the bird population that is undoubtedly connected. It's fair to say that few people who use leaf blowers will be convinced by this ecological argument, however.</w:t>
        <w:br/>
        <w:br/>
        <w:t xml:space="preserve">While the time saved may be minimal for small yards, leaf blowers can significantly reduce labor hours on large properties or commercial jobs, where manual raking is impractical. Studies show that using a leaf blower can reduce leaf removal time by up to 50% compared to manual raking, especially in larger yards. Using a rake or broom requires effort, but no noise and they are guaranteed not to annoy neighbors. Eliminating leaf blowers will make little difference on a household level. But what about lawncare companies or municipalities? They have valid reasons to use leaf blowers, yes. It simply is not reasonable to expect someone to rake up miles of leaves. Perhaps some compromise could be reached where blowers remain allowed for municipal and commercial use but are banned for regular household purposes. Of course, many houses use lawn care companies and in turn leaf blowers, so the change may not be sufficient for some people who are adamantly opposed to the devices altogether. </w:t>
        <w:br/>
        <w:br/>
        <w:t xml:space="preserve">There's also the matter of gas-powered leaf blowers emitting noxious gases into the air. While the amount is trivial compared to vehicle emissions, it nevertheless counts. According to the California Air Resources Board, gas-powered leaf blowers can produce up to 1.5 times the smog-forming pollution of a car. Although individually small, emissions from leaf blowers contribute significantly to local air pollution, releasing volatile organic compounds and particulate matter that can trigger respiratory issues. And there's also the possibility that the exhaust drifts into neighbors’ yards, causing difficulty breathing and maybe even an asthma attack. </w:t>
        <w:br/>
        <w:br/>
        <w:t>There is little question that leaf blowers are a nuisance. Are they necessary? Must we tolerate them like we tolerate freight trains rumbling through and blaring their horns? Are they simply a part of modern life? The weight of the arguments for and against leans heavily into the no category. No, they are not necessary and it is reasonable to at least explore the idea of reducing their use if not outright banning them.</w:t>
      </w:r>
    </w:p>
    <w:p>
      <w:r>
        <w:t>------------------</w:t>
      </w:r>
    </w:p>
    <w:p>
      <w:r>
        <w:br w:type="page"/>
      </w:r>
    </w:p>
    <w:p>
      <w:r>
        <w:t>ID: 67781e16d9eefb2646a5f089</w:t>
      </w:r>
    </w:p>
    <w:p>
      <w:r>
        <w:t>PROMPT: Should we bring back extinct species like woolly mammoths using genetic engineering, or leave extinction as a natural boundary that shouldn't be crossed?</w:t>
      </w:r>
    </w:p>
    <w:p>
      <w:r>
        <w:t>---</w:t>
      </w:r>
    </w:p>
    <w:p>
      <w:r>
        <w:t>The extinction of the woolly mammoth stands as a poignant tragedy in the history of our planet’s wildlife. Once roaming vast stretches of the Earth, these majestic creatures were driven to extinction not merely by natural environmental changes but significantly due to human overhunting. Early humans, through relentless hunting and habitat disruption, hastened their decline, making the woolly mammoth’s disappearance a direct consequence of human activity as much as natural factors. This recognition places a moral responsibility on us to consider the possibility of bringing them back through genetic engineering.</w:t>
        <w:br/>
        <w:br/>
        <w:t>Reviving the woolly mammoth could offer substantial ecological benefits, particularly in regions where large herbivores have long been absent. Mammoths played a crucial role in maintaining the balance of their ecosystems by grazing on vegetation, which helped sustain grasslands and supported diverse animal communities. Their return could invigorate these local ecosystems, promoting healthier and more diverse habitats. Increased biodiversity resulting from their presence could enhance ecosystem resilience, helping to combat challenges such as climate change and habitat degradation.</w:t>
        <w:br/>
        <w:br/>
        <w:t>Moreover, humanity has already been responsible for unprecedented destruction and loss of species throughout history. Given this, it is only fair and just that we take accountability—not only by preventing further harm but also by actively working to repair and restore what has been lost. Genetic engineering presents a unique opportunity to right past wrongs by reintroducing species like the woolly mammoth and restoring ecological balance. While debates about the ethics and risks of de-extinction persist, embracing this responsibility reflects a commitment to healing the planet and acknowledging our role as stewards of nature.</w:t>
        <w:br/>
        <w:br/>
        <w:t>In conclusion, the tragedy of the woolly mammoth’s extinction, largely caused by humans, compels us to consider their revival. Doing so could rejuvenate ecosystems and improve biodiversity, fulfilling our ethical duty to restore the natural world we have so deeply impacted.</w:t>
      </w:r>
    </w:p>
    <w:p>
      <w:r>
        <w:t>------------------</w:t>
      </w:r>
    </w:p>
    <w:p>
      <w:r>
        <w:br w:type="page"/>
      </w:r>
    </w:p>
    <w:p>
      <w:r>
        <w:t>ID: 66541be4b45de05734e7129a</w:t>
      </w:r>
    </w:p>
    <w:p>
      <w:r>
        <w:t>PROMPT: Should large employers require workers to return to the office several days a week, or allow fully remote schedules by default?</w:t>
      </w:r>
    </w:p>
    <w:p>
      <w:r>
        <w:t>---</w:t>
      </w:r>
    </w:p>
    <w:p>
      <w:r>
        <w:t>Large employees should keep improving on the remote and hybrid  schedule models because requiring employees to be at the office when they see there is a better alternative can affect the workers' work-life balance by adding the burden of commuting, fuel costs or car repairs and this  leads to a decrease in the quality of their lives overall, adding. Fully remote and hybrid schedules give more freedom to workers to complete their jobs without commuting long hours or attending meetings that can be held virtually. Happier employees will be more productive in less hours and this will also prevent common issues like burnout. This flexibility allows companies to hire from a broader selection of candidates who would otherwise be unable to work for that employer. Most people prefer to spend their time at home rather than be in an office environment for many hours a day and this is reflected in the public response from workers. It is hard to argue the case for the return to offices when the recent global pandemic reflected the power and convenience of working from home. People enjoyed the personal freedom and being able to spend more time with their kids or pets or go to their own bathrooms. Remote working can also reduce the expenses of large employers since fewer resources are consumed at the offices. If an employer can reach a good balance of remote work and in-person work for their workers, they can improve both their own performance and the employees performance.  Hybrid and remote schedules are a tool that should stay as an alternative for modern workplaces that are looking for a way to maintain or improve employee morale and potentially save some costs long-term. It</w:t>
      </w:r>
    </w:p>
    <w:p>
      <w:r>
        <w:t>------------------</w:t>
      </w:r>
    </w:p>
    <w:p>
      <w:r>
        <w:br w:type="page"/>
      </w:r>
    </w:p>
    <w:p>
      <w:r>
        <w:t>ID: 6155180ec2486a4b4f9a0399</w:t>
      </w:r>
    </w:p>
    <w:p>
      <w:r>
        <w:t>PROMPT: Should we bring back extinct species like woolly mammoths using genetic engineering, or leave extinction as a natural boundary that shouldn't be crossed?</w:t>
      </w:r>
    </w:p>
    <w:p>
      <w:r>
        <w:t>---</w:t>
      </w:r>
    </w:p>
    <w:p>
      <w:r>
        <w:t>I believe that reviving keystone species for ecosystem stability is crucial. Some extinct species such as the mammoth, dodo bird and saber toothed tiger and also many other species also played crucial roles in the ecosystem. Mammoths helped maintain the artic grasslands by trampling snow and allowing the growth of plants the lack of the grass and the wooly mammoths in general has affected the ecosystem in the artic.</w:t>
        <w:br/>
        <w:br/>
        <w:t>The species when they are revived will also fill up the gaps that will be left by extinction. Many of the modern ecosystem are unbalanced due to the missing of the species that used to live in that ecosystem. Like in Yellow stone the restoration of wolves helped in the control of the deer population which was growing rapidly in the region.</w:t>
        <w:br/>
        <w:t xml:space="preserve"> The revival of the species will also be a major breakthrough in genetic engineering and biotechnology. The technology will push the boundaries of cloning and sythnetic biology. The technology will also help save the endangered species in the region. The technology would also help  in providing insights into evolution, adaptation and extinction causes.</w:t>
        <w:br/>
        <w:t xml:space="preserve">The revival of the species also provides an opportunity for humans to write the past wrongs of the former generations. Humans are responsible for driving many species into extinction such as the saber toothed tiger, Tasmanian tiger, dodo bird and many more and this might be just how they make it up to the environment. Once the animals are brought back it might also provide an opportunity to provide inspiration for the conservation efforts and also motivate the emergence of stronger laws to protect the animals. </w:t>
        <w:br/>
        <w:t>the efforts might also help the people to appreciate the animals and also serve as a motivation for promoting tourism and also it will also carry some type of cultural heritage as some extinct species hold some cultural significance</w:t>
      </w:r>
    </w:p>
    <w:p>
      <w:r>
        <w:t>------------------</w:t>
      </w:r>
    </w:p>
    <w:p>
      <w:r>
        <w:br w:type="page"/>
      </w:r>
    </w:p>
    <w:p>
      <w:r>
        <w:t>ID: 67dd4da2c093609cf5b34756</w:t>
      </w:r>
    </w:p>
    <w:p>
      <w:r>
        <w:t>PROMPT: Should cities ban gas-powered leaf blowers to reduce noise and pollution, or leave equipment choices to homeowners and landscapers?</w:t>
      </w:r>
    </w:p>
    <w:p>
      <w:r>
        <w:t>---</w:t>
      </w:r>
    </w:p>
    <w:p>
      <w:r>
        <w:t>In recent years, the environmental and health impacts of gas-powered leaf blowers have become increasingly apparent, prompting debates over whether cities should ban their use. I firmly believe that governments should implement bans on gas-powered leaf blowers as a crucial step toward reducing noise pollution and air contamination in urban areas, rather than leaving the choice solely to homeowners and landscapers.</w:t>
        <w:br/>
        <w:br/>
        <w:t>First and foremost, gas-powered leaf blowers contribute significantly to noise pollution. The loud, high-pitched noise generated by these machines can be extremely disturbing to residents, disrupting daily life and even causing hearing damage over extended exposure. Unlike electric or battery-powered alternatives, gas blowers often exceed safe noise levels, negatively affecting the quality of life in neighborhoods. By banning these devices, cities can ensure a quieter, more peaceful environment for their inhabitants.</w:t>
        <w:br/>
        <w:br/>
        <w:t>Furthermore, gas-powered leaf blowers emit a troubling amount of air pollutants. The combustion engines release harmful gases such as carbon monoxide, nitrogen oxides, and volatile organic compounds, which contribute to smog formation and respiratory problems. In densely populated urban areas, this kind of pollution exacerbates health risks, particularly for vulnerable groups like children and the elderly. Transitioning away from gas-powered equipment is an effective strategy to reduce these harmful emissions and improve urban air quality.</w:t>
        <w:br/>
        <w:br/>
        <w:t>While some may argue that homeowners and landscapers should be free to choose their equipment, relying solely on individual responsibility is problematic. Many homeowners may lack awareness of the environmental and health consequences, or prioritize convenience and cost over sustainability, resulting in continued widespread use of polluting devices. Government regulations provide a necessary framework to ensure consistent and effective action across communities, promoting public well-being at a broader scale.</w:t>
        <w:br/>
        <w:br/>
        <w:t>In conclusion, banning gas-powered leaf blowers is a sound policy decision that addresses both noise and pollution concerns in cities. Such regulations not only protect residents’ hearing and health but also foster cleaner, quieter neighborhoods. It is imperative for governments to take this step, rather than leaving critical environmental choices exclusively in the hands of homeowners and landscapers.</w:t>
      </w:r>
    </w:p>
    <w:p>
      <w:r>
        <w:t>------------------</w:t>
      </w:r>
    </w:p>
    <w:p>
      <w:r>
        <w:br w:type="page"/>
      </w:r>
    </w:p>
    <w:p>
      <w:r>
        <w:t>ID: 592a6246e1b21500015924ec</w:t>
      </w:r>
    </w:p>
    <w:p>
      <w:r>
        <w:t>PROMPT: Should public schools ban smartphones during the school day, or permit limited use for learning and emergencies?</w:t>
      </w:r>
    </w:p>
    <w:p>
      <w:r>
        <w:t>---</w:t>
      </w:r>
    </w:p>
    <w:p>
      <w:r>
        <w:t>Picture this: you're a teacher in your first day at public school. You enter your classroom and are greeted with the most rambunctious group of children you have ever seen. Students are hunched over each other's shoulders. Pointing, laughing, and shouting. A small contingent of students in a corner are completely immersed in a game. Each of them holds their own phone within six inches from their face, oblivious to the world around them. You have no idea how you'll whip these students into shape.</w:t>
        <w:br/>
        <w:br/>
        <w:t>The examples mentioned above are why smartphones must be banned, or heavily restricted, in school. Smartphones introduce a plethora of distractions into an already rambunctious demographics. Students are able to bully each other, ignore class by gaming, and gossip. Teachers and administration have little to no control over what happens in the digital world and are responsible for dealing with the consequences. In a world of under appreciation, this distraction compounds on their job.</w:t>
        <w:br/>
        <w:br/>
        <w:t>Banning or restricting smartphones is necessary to promote a sense of stability and an emphasis on learning into students. There is an abundance of opportunity that students have to socialize and interact outside of the classroom. Class time should be devoted to teaching and learning. There is a reason why American standardized test scores have declined where other countries have steadily increased. Do you think that children in China and India spend their school time gaming and bullying, or rather, do they commit to obtaining a worthy education?</w:t>
        <w:br/>
        <w:br/>
        <w:t>The only compelling argument in favor of phones is that students deserve a lifeline in the sense of emergencies. I am not suggesting this be taken away, rather, students should be able to collect their phones from teachers in these periods.</w:t>
        <w:br/>
        <w:br/>
        <w:t>After all, teachers are the ones suffering. Can we agree to finally reward them?</w:t>
      </w:r>
    </w:p>
    <w:p>
      <w:r>
        <w:t>------------------</w:t>
      </w:r>
    </w:p>
    <w:p>
      <w:r>
        <w:br w:type="page"/>
      </w:r>
    </w:p>
    <w:p>
      <w:r>
        <w:t>ID: 67e71c9c4c220e0f0df2ef30</w:t>
      </w:r>
    </w:p>
    <w:p>
      <w:r>
        <w:t>PROMPT: Should we bring back extinct species like woolly mammoths using genetic engineering, or leave extinction as a natural boundary that shouldn't be crossed?</w:t>
      </w:r>
    </w:p>
    <w:p>
      <w:r>
        <w:t>---</w:t>
      </w:r>
    </w:p>
    <w:p>
      <w:r>
        <w:t xml:space="preserve">The idea of reviving extinct species like the woolly mammoth has facinated the public and scientists alike for millenia. Thanks to rapid advances in Genetic capabilities, this is now closer to reality than fiction- and is something researchers are actively looking into. Yet, the question remains, should we do it? Is this a line we can afford to cross? </w:t>
        <w:br/>
        <w:br/>
        <w:t xml:space="preserve">On the surface, the idea seems a compelling one, bringing back mamoths for one, could be potentially positive for the eco-system. Some argue they could even assist bring back grasslands to the artic. This could have massive climate change outcomes. Reviving some species could also lead to breakthroughs in genetic engineering, with spillover benefits in areas such as medicine and agriculture. There is also the alure beyond science, the curiosity of the masses and the hope that with such achievements, then we can surely fix the damage we've caused to the planet. </w:t>
        <w:br/>
        <w:br/>
        <w:t xml:space="preserve">However, the case against de-extinction is equally strong- if not stronger. Ethical questions arise immidiately. Would the resurected animals enjoy the same quality of life as they had in their prehistoric eras? Who decides if, where and when the species are brought back? Equally important are the resources that would be used. Is this the best use of these resources? </w:t>
        <w:br/>
        <w:br/>
        <w:t xml:space="preserve">In weighing both sides, I tend to proceed with caution. The technical aspect of bringing them back is without a doubt impressive. But capability and responsibility are two different things. Who would shoulder these responsibilities? Our governments? I believe that instead of focusing on reversing extinction, we should prioritize preserving, restoring and protecting the flaura and fauna that still sorrounds us today. I believe extinction should only serve to remind us of what we have lost and motivate us to act to prevent further loss- NOT tempt us into trying to play God with what we've lost. </w:t>
      </w:r>
    </w:p>
    <w:p>
      <w:r>
        <w:t>------------------</w:t>
      </w:r>
    </w:p>
    <w:p>
      <w:r>
        <w:br w:type="page"/>
      </w:r>
    </w:p>
    <w:p>
      <w:r>
        <w:t>ID: 65ddeb426c748b12456eed89</w:t>
      </w:r>
    </w:p>
    <w:p>
      <w:r>
        <w:t>PROMPT: Should large employers require workers to return to the office several days a week, or allow fully remote schedules by default?</w:t>
      </w:r>
    </w:p>
    <w:p>
      <w:r>
        <w:t>---</w:t>
      </w:r>
    </w:p>
    <w:p>
      <w:r>
        <w:t>Large employers today face a critical decision: whether to require workers to return to the office several days a week or to allow fully remote schedules by default. Before the COVID-19 pandemic, the norm for many companies was a five-day workweek spent entirely in the office. However, the onset of the pandemic forced a rapid shift to remote work to ensure the health and safety of employees. This change not only helped slow the spread of the virus but also transformed how work is done, with many employees and employers adapting quickly to the new normal.</w:t>
        <w:br/>
        <w:br/>
        <w:t>During the remote work period, many employees took advantage of the flexibility to relocate outside of urban areas, seeking more spacious and affordable living arrangements. This shift meant that, for many workers, the traditional daily commute was eliminated, and work became integrated into their home environments. As a result, many companies now face the challenge of maintaining largely empty offices. In response, some employers are pushing for a return to the office several days a week, aiming to revitalize workplace culture, improve collaboration, and maximize the use of their real estate investments.</w:t>
        <w:br/>
        <w:br/>
        <w:t>However, this demand places many workers in a difficult position. Employees who have grown accustomed to remote work now find it challenging to transition back to the old ways, especially those who relocated to suburbs or beyond. The balance between offering the benefits of in-person interaction and maintaining the flexibility that remote work provides has become a central point of debate.</w:t>
        <w:br/>
        <w:br/>
        <w:t>Business will have to come to a compromise and listen to the workforce that is now more focused on wellbeing and better quality of living, rather than being driven by financial gain and climbing ladder career chasers. This is visible in the new generation of graduates who have been conditioned to consider themselves first.</w:t>
        <w:br/>
        <w:br/>
        <w:t>In conclusion, the decision to require office returns or allow full remote schedules is complex. Large employers must weigh the advantages of in-person collaboration and office culture against the benefits of flexibility and employee satisfaction that remote work affords. Ultimately, a thoughtful, balanced approach tailored to the needs of both employers and employees will be essential in navigating the future of work.</w:t>
      </w:r>
    </w:p>
    <w:p>
      <w:r>
        <w:t>------------------</w:t>
      </w:r>
    </w:p>
    <w:p>
      <w:r>
        <w:br w:type="page"/>
      </w:r>
    </w:p>
    <w:p>
      <w:r>
        <w:t>ID: 5f4fb5c0ad48ba0ab9a454e5</w:t>
      </w:r>
    </w:p>
    <w:p>
      <w:r>
        <w:t>PROMPT: Should public schools ban smartphones during the school day, or permit limited use for learning and emergencies?</w:t>
      </w:r>
    </w:p>
    <w:p>
      <w:r>
        <w:t>---</w:t>
      </w:r>
    </w:p>
    <w:p>
      <w:r>
        <w:t>In today’s digital age, smartphones have become an integral part of daily life for people of all ages, including children. While these devices offer numerous benefits, their presence in K-12 classrooms often undermines the educational environment. Banning smartphones during the school day has the potential to significantly improve learning outcomes, reduce distractions, increase students’ focus, and foster deeper social interactions during crucial developmental years.</w:t>
        <w:br/>
        <w:br/>
        <w:t>One of the most compelling reasons to prohibit smartphones in schools is the positive impact on learning outcomes. Several studies have highlighted that schools implementing phone bans have seen marked improvements in student performance. For example, a study conducted in the United Kingdom found that test scores increased by as much as 6.4% in schools that banned mobile phones, indicating that removing these devices can lead to better academic achievement. By removing the temptation to check messages or browse social media, students can devote more cognitive resources to understanding and retaining lessons.</w:t>
        <w:br/>
        <w:br/>
        <w:t>Smartphones are notorious for creating distractions, and numerous real-world classroom examples illustrate this. Teachers frequently report that students diverted by their phones miss important instructions or fall behind in class discussions. In some cases, educators have shared stories of students sneaking glances at their screens during exams, compromising their focus and academic integrity. Eliminating smartphones removes this temptation and helps create a more conducive learning space.</w:t>
        <w:br/>
        <w:br/>
        <w:t>Moreover, banning smartphones can increase students’ attention spans and focus time. Anecdotal evidence from teachers suggests that without the pull of smartphones, students engage more deeply with materials and participate more actively in lessons. This heightened focus is crucial in fostering critical thinking skills and encouraging sustained mental effort.</w:t>
        <w:br/>
        <w:br/>
        <w:t>Finally, restricting smartphone use helps foster richer social interactions during school hours. Without the barrier of screens, students are more likely to communicate face-to-face, building essential interpersonal skills that have been eroded during the age of smartphones. For instance, schools that have implemented phone bans report improved peer relationships and increased involvement in group activities, which contribute positively to social development.</w:t>
        <w:br/>
        <w:br/>
        <w:t>In summary, banning smartphones during the school day offers numerous benefits, including enhanced learning outcomes, reduced distractions, greater focus, and stronger social connections. As classrooms strive to prepare students for a complex world, minimizing smartphone use during school hours is a practical step toward creating an environment where learning and personal growth can flourish.</w:t>
      </w:r>
    </w:p>
    <w:p>
      <w:r>
        <w:t>------------------</w:t>
      </w:r>
    </w:p>
    <w:p>
      <w:r>
        <w:br w:type="page"/>
      </w:r>
    </w:p>
    <w:p>
      <w:r>
        <w:t>ID: 5f58d7941af44708223b94da</w:t>
      </w:r>
    </w:p>
    <w:p>
      <w:r>
        <w:t>PROMPT: Should the federal government broaden student-loan forgiveness programs, or prioritize other ways of addressing education debt?</w:t>
      </w:r>
    </w:p>
    <w:p>
      <w:r>
        <w:t>---</w:t>
      </w:r>
    </w:p>
    <w:p>
      <w:r>
        <w:t>The United States federal government should broaden the student-loan forgiveness program to improve the lives of Americans and the potential futures of businesses.</w:t>
        <w:br/>
        <w:br/>
        <w:t>It's common for new graduates to feel the stress and burden of paying off their student fees and loans. But having to worry about that on top of trying to enter the job market during this troubling economy adds immeasurable fear of being left behind and doubting the power of a degree. The most visible benefit of forgiving these debts is letting new grads focus on finding work in their field of choice. There shouldn't be so much worry for former students while finding work, and especially while doing their job. Their first paycheck should be a great accomplishment that shouldn't disappear into the debt collector's pockets.</w:t>
        <w:br/>
        <w:br/>
        <w:t>Along with a less stressful graduating class, the program could definitely make going to college more attractive for people on the fence about getting more education. For sure, fears of owing unimaginable sums prevent many Americans from going back to school and improving their career paths. A more educated society should be aimed for and a primary goal for the "Greatest Country in the World".</w:t>
        <w:br/>
        <w:br/>
        <w:t>Many other first-world societies have a free or affordable education system, but it has always been odd that a major nation like the US has yet to implement this knowledge-progressive mindset. Loan forgiveness programs can be a logical roadmap towards this system. With how many AI and other advanced tech companies are on the rise these days, more STEM students in the field would obviously progress the tech industry and increase more discoveries.</w:t>
        <w:br/>
        <w:br/>
        <w:t>Cutting the military budget has always been suggested as a way to get more funds into the education system. Wars will be the end of many people in this war, and it's something that should never have existed to begin with. Less war-focused societies should prevail when more funds are allocated to their education.</w:t>
      </w:r>
    </w:p>
    <w:p>
      <w:r>
        <w:t>------------------</w:t>
      </w:r>
    </w:p>
    <w:p>
      <w:r>
        <w:br w:type="page"/>
      </w:r>
    </w:p>
    <w:p>
      <w:r>
        <w:t>ID: 677b8e386966144d94556597</w:t>
      </w:r>
    </w:p>
    <w:p>
      <w:r>
        <w:t>PROMPT: Should public schools ban smartphones during the school day, or permit limited use for learning and emergencies?</w:t>
      </w:r>
    </w:p>
    <w:p>
      <w:r>
        <w:t>---</w:t>
      </w:r>
    </w:p>
    <w:p>
      <w:r>
        <w:t>In today’s increasingly digital world, the presence of smartphones in schools has become a controversial topic. While some argue for limited use of phones during the school day to aid learning and for emergencies, I firmly believe that public schools should ban smartphones for all pupils. The primary reason for this is that mobile phones serve as a constant distraction, preventing students from fully engaging in their lessons.</w:t>
        <w:br/>
        <w:br/>
        <w:t>Many pupils are tempted to sneak a look at their phones throughout the day, whether during class, between lessons, or even in the restroom. This behavior diverts their attention away from the main purpose of being at school: to learn. The temptation to check messages, social media, or play games can reduce concentration and negatively impact academic performance. A smartphone ban would help ensure that students remain focused and present in the classroom.</w:t>
        <w:br/>
        <w:br/>
        <w:t>In situations where pupils need to contact their parents, such as when a match is cancelled and transportation arrangements need to be changed, schools can provide alternatives. A designated school mobile phone or access to a fixed-line phone should be available to students for such emergencies. This approach addresses communication needs without compromising the learning environment. Furthermore, for educational purposes that require the use of technology, schools should provide communal devices like iPads. These can be carefully monitored and used exclusively for learning activities, eliminating the necessity for students to rely on their personal smartphones.</w:t>
        <w:br/>
        <w:br/>
        <w:t>An important additional benefit of banning smartphones during the school day is that it allows students to “detox” from constant digital stimulation. This break from screens encourages more face-to-face interaction, helping to improve communication skills. It is all too common nowadays to see groups of young people absorbed in their phones rather than engaging with each other directly.</w:t>
        <w:br/>
        <w:br/>
        <w:t>In conclusion, schools should ban smartphones during the school day to reduce distractions, maintain focus on learning, and promote better interpersonal skills among pupils. This policy supports a healthier, more productive educational environment for all students.</w:t>
      </w:r>
    </w:p>
    <w:p>
      <w:r>
        <w:t>------------------</w:t>
      </w:r>
    </w:p>
    <w:p>
      <w:r>
        <w:br w:type="page"/>
      </w:r>
    </w:p>
    <w:p>
      <w:r>
        <w:t>ID: 67d41706b93041fcbe3c570b</w:t>
      </w:r>
    </w:p>
    <w:p>
      <w:r>
        <w:t>PROMPT: Should large employers require workers to return to the office several days a week, or allow fully remote schedules by default?</w:t>
      </w:r>
    </w:p>
    <w:p>
      <w:r>
        <w:t>---</w:t>
      </w:r>
    </w:p>
    <w:p>
      <w:r>
        <w:t xml:space="preserve"> This is simply quite a hard debate. This is because both sides would probably want what will fit them or what they’ll feel more comfortable with. In that case picking one would violate the others feelings. Anyways this is clearly employers versus employees. More than 90% of employees would absolutely love to work from home and not have to report to a central working area for a very long time. This is mostly due to proximity and also the issue of having to stay fit and keep in shape almost everyday of the week. Keeping appearances is pretty exhausting sometimes and no one would want to do that everyday. Working from home is certainly everyone’s dream unless they have terror or don’t like their home which is literally hard to find as well. But the other argument is that working from home also saves very much a lot of money as well. People would not have to pay for bus fares or buy a source of energy for their cars to move around with them. This would probably make it extremely suitable and easy to choose working from home or a comfortable remote area. Let’s not forget there’s also the issue of having various destructions in remote working areas or working places that allows going to central working areas more suitable. Now enough about the employees. Employers would definitely want to keep tabs on their employees and make sure that they’re doing due diligence in the work they’re being assigned to and being paid to do. This makes them see the results and see the value for money. Sometimes people do very cheap jobs and shoddy jobs when they’re in their comfort zones. But in the central place of work, everything has to be professional and everyone has to make sure they do well to impress lifting working standards. I am with the view that there should be some sort of balance between the two. That is having some days where employees reports and days where employees choose to work from their remote areas or homes</w:t>
      </w:r>
    </w:p>
    <w:p>
      <w:r>
        <w:t>------------------</w:t>
      </w:r>
    </w:p>
    <w:p>
      <w:r>
        <w:br w:type="page"/>
      </w:r>
    </w:p>
    <w:p>
      <w:r>
        <w:t>ID: 66b3e078bef7d6dd6c53e015</w:t>
      </w:r>
    </w:p>
    <w:p>
      <w:r>
        <w:t>PROMPT: Should we bring back extinct species like woolly mammoths using genetic engineering, or leave extinction as a natural boundary that shouldn't be crossed?</w:t>
      </w:r>
    </w:p>
    <w:p>
      <w:r>
        <w:t>---</w:t>
      </w:r>
    </w:p>
    <w:p>
      <w:r>
        <w:t>Meeting a wooly mammoth up close sounds like such an exciting experience, and with new genetic engineering technologies, could easily become a reality in the near future. Unfortunately, as fun as the prospect sounds, some very grave possible outcomes mean the idea is best left as a sci fi movie plot line and nothing more. Reviving species runs counter to the need to maintain ecological balance. Think of worms and birds. Birds need worms to eat. If you add a new, major worm predator, birds might die off from starvation, which could in turn starve a larger predator that depends on birds, and so on down the line. Entire ecosystems could be upended by the introduction of a previously extinct species. Beyond that, evolution could be disrupted by the introduction of a previously-dead species. If wooly mammoths bred with elephants, an entirely new species could be produced and upend the natural progress of evolution. On an ethical level, the entire idea is very questionable. Bringing a species onto an earth that isn't much like their original home habitat, with totally different plants, animals, insects, climate, and which is now primarily dominated by humans is inherently unkind. We cannot know what their experience will be like, we cannot know whether they would adapt seamlessly or die in agony due to modern viruses, bacteria, fungi, or some other organism that we cannot predict will harm them. Overall, the idea of introducing an extinct species is (understandably) tempting- it almost seems like the natural progression of our rapidly advancing abilities in genetic engineering. But we have to be very careful how we deploy that technology. We have a great deal of power to affect our world with this powerful technology-we can even cross a line that some believe shouldn't be crossed by any human by reviving a species that became naturally extinct. But we must pause to think about how our decisions could turn out. In this case, the consequences could be devastating for us and the species as well.</w:t>
      </w:r>
    </w:p>
    <w:p>
      <w:r>
        <w:t>------------------</w:t>
      </w:r>
    </w:p>
    <w:p>
      <w:r>
        <w:br w:type="page"/>
      </w:r>
    </w:p>
    <w:p>
      <w:r>
        <w:t>ID: 65ff13cac7dc7dc6c54458ce</w:t>
      </w:r>
    </w:p>
    <w:p>
      <w:r>
        <w:t>PROMPT: Should parents have the right to genetically edit their unborn children to prevent diseases, or should we ban genetic modifications to preserve natural human diversity?</w:t>
      </w:r>
    </w:p>
    <w:p>
      <w:r>
        <w:t>---</w:t>
      </w:r>
    </w:p>
    <w:p>
      <w:r>
        <w:t xml:space="preserve">Parents should always be number one in deciding what happens to their children. There are so many rules and policies in place written by people who use opinions to rule others. When is it ok to allow opinions of others as a rule for the mass majority? When there are ways to edit anything genetically to improve on a child's life or lengthen their life, it should be up the parent. </w:t>
        <w:br/>
        <w:br/>
        <w:t>With genetic editing, a child could live a longer happier life. As parents, we are burden with the task of protecting our children at all cost. Why not in medicine and medical decisions to? The general population and powers to be shouldn't make the choices for the  select few. We should allow the parents to feel empowered to make the right choice on behalf of their children. Any other choice is used against us as medical neglect.</w:t>
        <w:br/>
        <w:t xml:space="preserve"> I feel that it is neglect to let a child suffer when there is a way to help them. What is so bad about allowing a parent to do this for their child? We are improving life that has already developed, and  preventing a lifetime of pain and suffering.</w:t>
        <w:br/>
        <w:t>Giving the parents the power to make the choice of editing genes is a choice for the parents nobody else. This is in my opinion, ethically justified to improve a child's life. We know the ones making all the rules had a child who's life would improve with genetic editing, they would do it.</w:t>
      </w:r>
    </w:p>
    <w:p>
      <w:r>
        <w:t>------------------</w:t>
      </w:r>
    </w:p>
    <w:p>
      <w:r>
        <w:br w:type="page"/>
      </w:r>
    </w:p>
    <w:p>
      <w:r>
        <w:t>ID: 66823a439b3e59a13b37a28f</w:t>
      </w:r>
    </w:p>
    <w:p>
      <w:r>
        <w:t>PROMPT: Should parents have the right to genetically edit their unborn children to prevent diseases, or should we ban genetic modifications to preserve natural human diversity?</w:t>
      </w:r>
    </w:p>
    <w:p>
      <w:r>
        <w:t>---</w:t>
      </w:r>
    </w:p>
    <w:p>
      <w:r>
        <w:t>An extensive range of considerations orbit around the sphere of ideas involved with genetic modifications. Within its variable influences are reasonable but opposing perspectives. The central force that gravitates a range of planetary bodies of thought around the subject surrounds ethical matters. On account of these ethical deliberations, the matter is entirely delicate. Through this delicacy, one can come to understand that genetic editing is an issue that should be approached with a high amount of tact. Within these difficult situations, it is best to approach them with respect to caution. Thus, considering genetic modifications with a healthy dose of skepticism is respectful to the sensitive nature of the topic.</w:t>
        <w:br/>
        <w:br/>
        <w:t xml:space="preserve">In a significant number fiction worlds, genetic modification is a rampant practice performed at large. These societies tend to center themselves around futuristic narratives blighted with doom. The ill quality of such futures is something to be considered. Genetic modification has been a human capability for a considerable stretch of time. Even classic science fiction novels tend to offer it as a baseline facet of their worlds--something to be expected as their worlds fall apart. Despite its old presence and prevalence in the mind, it still remains a practice that is shunned with concern to human trials and usage. All of these present truths are indicative of the presence of something sinister behind the application of the practice. </w:t>
        <w:br/>
        <w:br/>
        <w:t xml:space="preserve">From an external perspective, the benefits of eliminating genetic disorders, enhancing the human genome, and leveling advantages introduced by genetic events might seem favorable. This, however, all requires a rejection of individuality. In place is a standard that flattens the nuance of an incredibly varied race all while limiting someone to the expectations of strength, beauty, and success without their prior involvement determining their willingness to undergo these choices. It essentially communicates the idea that a person is incapable of being appreciated or is seen as inferior if they rely upon their natural method of gene expression. For those unable to afford genetic modification practices or outright reject them for their children, this creates a further stratification of society that is harmful to those uninvolved. </w:t>
        <w:br/>
        <w:br/>
        <w:t>There are other scientifically rigorous methods of treating genetic disorders and conditions alongside chances that someone with a gene will not express it. The matter is incredibly variable, and an ethical matter should not seek an extreme as a solution or else more extremes will be considered to the point where humanity resorts to extremities as a default. Moderate and less intellectually strenuous discussions should take place to combat problems plaguing humankind and its individuality. In this manner, all are truly participating as members of this social species.</w:t>
      </w:r>
    </w:p>
    <w:p>
      <w:r>
        <w:t>------------------</w:t>
      </w:r>
    </w:p>
    <w:p>
      <w:r>
        <w:br w:type="page"/>
      </w:r>
    </w:p>
    <w:p>
      <w:r>
        <w:t>ID: 67bd0a210300cd17904fcd28</w:t>
      </w:r>
    </w:p>
    <w:p>
      <w:r>
        <w:t>PROMPT: Should we bring back extinct species like woolly mammoths using genetic engineering, or leave extinction as a natural boundary that shouldn't be crossed?</w:t>
      </w:r>
    </w:p>
    <w:p>
      <w:r>
        <w:t>---</w:t>
      </w:r>
    </w:p>
    <w:p>
      <w:r>
        <w:t>There have been several extinction events in the history of the Earth, and many species have been forever lost to time that we will, unfortunately, never see living versions of. What if we could bring some of those back? It would be amazing to witness and study the living organisms of eons gone by. However, this may be exciting, but what challenges could this pose? How would reintroducing species that have naturally gone extinct affect natural habitats (many of which we are already in danger of forever losing), the food chain, and would this drive other species into extinction by way of increased competition for food?</w:t>
        <w:br/>
        <w:br/>
        <w:t xml:space="preserve">For example, if we were to reintroduce the Saber-toothed tigers into the wild, would this have a detrimental impact on regular tiger population, which are already an endangered species. Most likely, it would. Not only would the Sabre-tooth compete with the smaller tigers for territory, they would likely drive tiger species even lower as they would take a chunk of the available food. One example of this is the accidental introduction of the Grey Squirrel to the UK. The Grey Squirrel is native to North America, the Red Squirrel is native to the UK, yet today Grey Squirrels are far more common. How did this happen? Well, Grey Squirrels were brought over to the UK by merchants and wealthy land owners. The new Grey Squirrels out competed Red Squirrels for food and also carried a deadly virus which drove Red Squirrel populations down. </w:t>
        <w:br/>
        <w:br/>
        <w:t xml:space="preserve">So, we should definitely be wary of trying to introduce animal species where they do not belong, and least of all species that have gone extinct. </w:t>
        <w:br/>
        <w:t>What we can do is introduce species in a controlled environment for research purposes, and then slowly look to possibly increase populations in the wild too. However, we must also be very selective on what species we want to try to bring back and how these organisms would fair in today's world. For example, the world was a very different place when the dinosaurs were around, the CO2 concentration in the atmosphere was higher as was the average temperature around the globe (The Arctic and Antarctica weren't even polar ice caps back then). These are all important considerations when discussing the possibility of bringing back any extinct species, which as of today, isn't yet possible.</w:t>
      </w:r>
    </w:p>
    <w:p>
      <w:r>
        <w:t>------------------</w:t>
      </w:r>
    </w:p>
    <w:p>
      <w:r>
        <w:br w:type="page"/>
      </w:r>
    </w:p>
    <w:p>
      <w:r>
        <w:t>ID: 665cffa294d28913423afcfd</w:t>
      </w:r>
    </w:p>
    <w:p>
      <w:r>
        <w:t>PROMPT: Should parents have the right to genetically edit their unborn children to prevent diseases, or should we ban genetic modifications to preserve natural human diversity?</w:t>
      </w:r>
    </w:p>
    <w:p>
      <w:r>
        <w:t>---</w:t>
      </w:r>
    </w:p>
    <w:p>
      <w:r>
        <w:t>Imagine a world where everyone is healthy. Doesn't that sound wonderful? Now, imagine a world where everyone looks the same. The same eyes and hair colour, eye shape, hair texture, weight, height, ears, lips, etc. Originality is dead. Doesn't that sound awful? This is why parents should not have the right to edit their unborn children, even if it is to prevent diseases. I will always sympathise with the parents of disabled and sick children, but preventive measures exist. I also do not trust humans to stop at diseases.</w:t>
        <w:br/>
        <w:br/>
        <w:t>Humans are curious creatures. Many of us enjoy creating and learning. Imagine a world where humans have discovered a way to change other aspects of our DNA! It might seem impossible today, but I can only see it being a possibility sometime in the future. Designer babies, vanity-based genetic modifications, the future would be so bleak. Imagine a world where no one has freckles, dark skin, curls, ginger hair, large ears, etc. I love the diversity of humans. I also love the diversity of flowers, animals, food, etc. Imagine waking up and all of the flowers in the world, but red roses, are gone. Lillies, daffodils, sunflowers, gone. Doesn't that sound dreadful?</w:t>
        <w:br/>
        <w:br/>
        <w:t>Say no to genetic modifications as diversity makes the world so much more interesting. I also believe humans cannot be trusted with the power to modify DNA. We should be spending our time teaching people to get tested before they have a baby. We should be finding ways to make caring for a disabled child easier. We should be supporting disabled and sick people more. We should be more supportive of one another. Even if you edit out the parts of your DNA that you hate, your personality will not change. You can become sick or disabled at any point in your life. What really would help humans is a change of attitude towards the weakest and most vulnerable in society.</w:t>
      </w:r>
    </w:p>
    <w:p>
      <w:r>
        <w:t>------------------</w:t>
      </w:r>
    </w:p>
    <w:p>
      <w:r>
        <w:br w:type="page"/>
      </w:r>
    </w:p>
    <w:p>
      <w:r>
        <w:t>ID: 61310222247b6dcdfd39bddf</w:t>
      </w:r>
    </w:p>
    <w:p>
      <w:r>
        <w:t>PROMPT: Should the federal government broaden student-loan forgiveness programs, or prioritize other ways of addressing education debt?</w:t>
      </w:r>
    </w:p>
    <w:p>
      <w:r>
        <w:t>---</w:t>
      </w:r>
    </w:p>
    <w:p>
      <w:r>
        <w:t>Student loan debt has become a pervasive challenge in the United States, affecting millions of borrowers and shaping economic prospects for a generation. While the federal government’s current student-loan forgiveness programs provide meaningful relief, their limited scope restricts their overall effectiveness. To address education debt more equitably and broadly, the government should consider partial loan forgiveness distributed more widely rather than focusing exclusively on full forgiveness for a select few.</w:t>
        <w:br/>
        <w:br/>
        <w:t>One critical factor exacerbating the burden of student loans is the compounding nature of debt alongside high-income tax rates. Graduates often face the dual strain of repaying loans with accruing interest while surrendering a sizable portion of their income to taxes. This combination can significantly suppress disposable income and delay important life milestones such as homeownership and family formation. Moreover, the inflationary environment and rising cost of living further diminish the real value of earnings, making it increasingly difficult for borrowers to keep pace with loan repayments or build financial stability. The economic squeeze leaves many struggling to balance debt obligations with everyday expenses.</w:t>
        <w:br/>
        <w:br/>
        <w:t>The consequences of these financial pressures extend beyond individual hardship and contribute to a broader societal challenge known as “brain drain.” Highly educated individuals, burdened by debt and discouraged by stagnant economic opportunities, may choose to relocate to regions or countries with more favorable economic conditions. This migration results in a loss of talent and innovation that could otherwise fuel domestic growth. By expanding student loan forgiveness programs to provide partial relief to a wider population of borrowers, the government can mitigate this brain drain by enhancing economic mobility and incentivizing graduates to contribute their skills to the national economy.</w:t>
        <w:br/>
        <w:br/>
        <w:t>In conclusion, while targeted student-loan forgiveness programs offer benefits, a strategy prioritizing partial forgiveness for a broader base of borrowers would be more effective and fair. Addressing the compounded impact of student loan debt, high taxation, and inflation through widespread relief measures can reduce financial strain and help retain valuable human capital. Broadening forgiveness programs is a crucial step toward creating a more equitable and prosperous future for American workers.</w:t>
      </w:r>
    </w:p>
    <w:p>
      <w:r>
        <w:t>------------------</w:t>
      </w:r>
    </w:p>
    <w:p>
      <w:r>
        <w:br w:type="page"/>
      </w:r>
    </w:p>
    <w:p>
      <w:r>
        <w:t>ID: 5e47a5ae418f6125620ee944</w:t>
      </w:r>
    </w:p>
    <w:p>
      <w:r>
        <w:t>PROMPT: Should parents have the right to genetically edit their unborn children to prevent diseases, or should we ban genetic modifications to preserve natural human diversity?</w:t>
      </w:r>
    </w:p>
    <w:p>
      <w:r>
        <w:t>---</w:t>
      </w:r>
    </w:p>
    <w:p>
      <w:r>
        <w:t>The topic of whether or not we should, as parents, be able to genetically edit our unborn children to further enhance their quality of life is an interesting one. On one hand we want to do everything we can to keep our children safe, both in the present and future, but to what lengths should we ethically go to ensure this. Using science and technology to remove the threat of diseases in our unborn children is curious, and raises the question of how far is too far. What wouldn't we do to ensure a good life for our children, and how much will it cost?</w:t>
        <w:br/>
        <w:br/>
        <w:t xml:space="preserve">I believe the idea is certainly worth exploring. As a future parent, I would be most concerned with the various diseases we hear about from other parents. Diseases that can, and do, impact their children from birth and throughout life. If I had the chance to simply 'delete' this possibility before my child was born, it would be quite enticing. Why wouldn't you want to ensure your child has the best and brightest future, health-wise? The problem however is, how safe is it? Is it morally correct? Will this actually end up causing more issues down the line, and throughout life? At what point do you stop modifying? </w:t>
        <w:br/>
        <w:br/>
        <w:t xml:space="preserve">If we could explore this concept while being reasonable, objective and above all safe then we might have a feasible conversation. Yes, we want to remove all threat of diseases, but we should have a threshold that we shouldn't cross. There will always be some new disease around the corner, and what happens then? Do we go in and get our child 'upgraded' to deal with this? I think there are a couple well-known diseases that have plagued us as a species that we could, make use of science and technology, to help children of the future deal with. If it requires a slight tweak of our genetic code, then that could be a potential avenue to explore, however before we get carried away we must ensure safety. This is research that must be carried out over a long period of time, as I feel that any parent hearing anything below 99.9% chance of success will raise an eyebrow. </w:t>
        <w:br/>
        <w:br/>
        <w:t xml:space="preserve">While I certainly agree on the topic and support the concept of it (genetic modification in unborn children), I won't risk my child's life until we have research and good, sound evidence that this is a possibility with a minuscule risk. This isn't something that can just be done at the drop of a hat, and will require a huge effort on many parties. But, if it does mean ensuring we have a better life for our children with a guarantee of safety, then yes, we should explore this option, within reason. </w:t>
      </w:r>
    </w:p>
    <w:p>
      <w:r>
        <w:t>------------------</w:t>
      </w:r>
    </w:p>
    <w:p>
      <w:r>
        <w:br w:type="page"/>
      </w:r>
    </w:p>
    <w:p>
      <w:r>
        <w:t>ID: 674bea1eb044fbe75795fef1</w:t>
      </w:r>
    </w:p>
    <w:p>
      <w:r>
        <w:t>PROMPT: Should parents have the right to genetically edit their unborn children to prevent diseases, or should we ban genetic modifications to preserve natural human diversity?</w:t>
      </w:r>
    </w:p>
    <w:p>
      <w:r>
        <w:t>---</w:t>
      </w:r>
    </w:p>
    <w:p>
      <w:r>
        <w:br/>
        <w:t>As we progress deeper into the 21st century, new technology such as CRSPR gene editing has brought about new ethical challenges. Just because we CAN precisely edit genomes, does that mean we SHOULD? This rings especially true when it comes to editing human genomes, especially the genomes of human fetuses. Specifically, there has been a lot of debate as to whether parents have the right to genetically edit genomes of their unborn children , whether to prevent disease or just out of personal or aesthetic preference .</w:t>
        <w:br/>
        <w:br/>
        <w:t xml:space="preserve">So far, governments have opted to make the proposition of genetically editing fertilized human eggs mostly illegal.  However, despite a Chinese ban on this type of research, a HIV couple were able to successfully edit the genome of their progeny so that their twins were immune to the virus, and both of the twins were born  health and free of HIV. However, despite the 'success' of this experiment, the researcher was convicted and sentenced to 3 years in jail for experimenting on human life. If gene editing can remove the possibility of becoming infected with HIV, surely it could also remove the risk of genetically inherited diseases like schizophrenia or hemophilia, or even Tay-Sachs and sickle cell anemia. Who wouldn't want their child to be free of possible genetic diseases? Why would governments even place restrictions on this? </w:t>
        <w:br/>
        <w:br/>
        <w:t>The crux of the matter comes when one considers that these techniques are still new and the intricacies of the human genome and the mechanisms of most genes are still vastly unknown. The gene-edited Chinese twins haExperimenting on what, if successful, will become a living human, one who did not nor could not consent to the procedure , is hugely unethical. Changing a gene may have drastic unforeseen consequences in other areas of the body, or even lead to new,  as-yet-unknown diseases. And experimenting on one's own child just seems cruel, even if it is in an attempt to relieve them of risk of disease. Purposefully taking the chance of condemning a thinking, feeling human child to a shortened or painful life just for research purposes is not humane.</w:t>
        <w:br/>
        <w:br/>
        <w:br/>
        <w:br/>
      </w:r>
    </w:p>
    <w:p>
      <w:r>
        <w:t>------------------</w:t>
      </w:r>
    </w:p>
    <w:p>
      <w:r>
        <w:br w:type="page"/>
      </w:r>
    </w:p>
    <w:p>
      <w:r>
        <w:t>ID: 661125097f843e3140f7be59</w:t>
      </w:r>
    </w:p>
    <w:p>
      <w:r>
        <w:t>PROMPT: Should public schools ban smartphones during the school day, or permit limited use for learning and emergencies?</w:t>
      </w:r>
    </w:p>
    <w:p>
      <w:r>
        <w:t>---</w:t>
      </w:r>
    </w:p>
    <w:p>
      <w:r>
        <w:t xml:space="preserve">The rise of smartphones invading our school grounds provides great risk to a school setting. While benefits can be gained from the use of smartphones, the potential risks and consequences, far outweigh any educational gain. For example, a 2024 study by Education Research Institute found a 30% decrease in classroom focus when smartphones are allowed, compared to a 10% improvement in research efficiency. Public schools face a myriad of issues in 2025, with student engagement coming close to the top of the list. Students lives outside of the schoolgrounds are dominated by technology, which has an impact on their engagement inside of the schoolgrounds and more specifically the classroom. Allowing smartphones in public schools further contributes to the problem, not solves it. </w:t>
        <w:br/>
        <w:br/>
        <w:t xml:space="preserve">It would be unwise to suggest that smartphones cannot have a small impact in the school setting. The ability to access information in the palm of their hand, is one such benefit that initially comes to mind. That does mean however that supervision of students while using their devices is of the utmost importance. Managing 30 plus students in a classroom and monitoring their devices is challenging. Innovative classroom management apps now allow teachers to monitor and control student devices remotely, helping maintain focus even in large classes. Ensuring that students remain on task, provides many additional challenges. This could perhaps be solved by smaller class sizes, which is often the case in a private school setting albeit to a lesser degree. </w:t>
        <w:br/>
        <w:br/>
        <w:t xml:space="preserve">Teachers will often guide and teach their students through demonstration and then allow them the time to complete the set task. If a task involves a smartphone, a teacher must place a large amount of trust in their students to complete the task at hand, without being distracted by a myriad of other opportunities that present themselves on a smartphone. Further to this, the rise of online bullying is one of major concern in schools, allowing students to have limited use of smartphones creates opportunities for these kinds of behaviours to occur, creating a range of issues that will require additional work from the school to resolve. By banning smartphones at schools, you are taking away the opportunity for something to go wrong and allowing a student to immerse themself in their education, free from the distractions of the outside world. While banning smartphones reduces in-class distractions, schools should also implement education on digital responsibility and monitor off-campus use. </w:t>
      </w:r>
    </w:p>
    <w:p>
      <w:r>
        <w:t>------------------</w:t>
      </w:r>
    </w:p>
    <w:p>
      <w:r>
        <w:br w:type="page"/>
      </w:r>
    </w:p>
    <w:p>
      <w:r>
        <w:t>ID: 605cd1b167207b8209b39fee</w:t>
      </w:r>
    </w:p>
    <w:p>
      <w:r>
        <w:t>PROMPT: Should public schools ban smartphones during the school day, or permit limited use for learning and emergencies?</w:t>
      </w:r>
    </w:p>
    <w:p>
      <w:r>
        <w:t>---</w:t>
      </w:r>
    </w:p>
    <w:p>
      <w:r>
        <w:t xml:space="preserve">     Smart phones have become a part of everyday life even for very young children. With access to smartphones increasing for children and adolescents there is a need for new and more effective policies to limit and monitor smartphone use on school campuses. Many schools are now considering smartphone bans on school campus to address this issue. Opponents claim that students need smart phones for emergencies or to access learning opportunities. However, teachers and school offices have phones that can be made available for emergencies. As more and more classrooms provide a computer for every student, school monitored computers can be used to provide almost any learning experience a phone could provide. Without phones as a distractions students will be better able to stay present in the classroom and focus on lessons, while administrators will have and easier time enforcing school rules. Smart phone bans are a good way to keep students learning.</w:t>
        <w:br/>
        <w:t xml:space="preserve">     Many believe that having a personal phone is necessary in case of emergencies. However, before cell phones people made emergencies calls to the office of a school. This is still a reasonable option for dealing with emergency situations. Teachers can be provided with a phone number through a VOIP provider that parents can use even if teachers do not want to give parents a personal  phone number.</w:t>
        <w:br/>
        <w:t xml:space="preserve">     Many schools now provide a computer for every student. Even if these devices are shared between students, they still provide all of the same learning opportunities that would be provided by a phone. In terms of learning having a personal phone at school adds little benefit. If students need to work on a software designed for mobile there are both tablets that the class could provide or emulators that can be downloaded onto a PC. These opportunities come on devices that are monitored and restricted so that students could only access acceptable content and programs. </w:t>
        <w:br/>
        <w:t xml:space="preserve">     Smart phones are distracting and take student attention away for the classroom. Scrolling through social media or texting a friend is tempting for adults at work. It is unreasonable to expect children to easily do something that is difficult for many adults. Yet rules concerning phone use in school are difficult to enforce. Phones are small and easy to hide. Teachers would easily miss phone use in class. Setting limits on phone use in class is not enough. The easiest way to keep these distractions away from kids is to keep the phones out of the classroom. </w:t>
        <w:br/>
        <w:t xml:space="preserve">     Smartphones are amazing pieces of technology that allow for greater connectivity and provide many beneficial opportunities. However, in the classroom smartphones provide little to no benefit, and a great many downsides. Banning smartphones in schools is the easiest way to address the problems these devices pose. </w:t>
        <w:br/>
        <w:t xml:space="preserve">     </w:t>
      </w:r>
    </w:p>
    <w:p>
      <w:r>
        <w:t>------------------</w:t>
      </w:r>
    </w:p>
    <w:p>
      <w:r>
        <w:br w:type="page"/>
      </w:r>
    </w:p>
    <w:p>
      <w:r>
        <w:t>ID: 66cdcfbb7cf063916d61746f</w:t>
      </w:r>
    </w:p>
    <w:p>
      <w:r>
        <w:t>PROMPT: Should large employers require workers to return to the office several days a week, or allow fully remote schedules by default?</w:t>
      </w:r>
    </w:p>
    <w:p>
      <w:r>
        <w:t>---</w:t>
      </w:r>
    </w:p>
    <w:p>
      <w:r>
        <w:t xml:space="preserve">     Workers should have the ability to have a fully remote schedule by default. One advantage of a fully remote schedule is the ability to have the privacy of your own home. Studies have shown that people that those who work from their own home often show greater productivity at work. These people are fully comfortable from their own homes, and do not feel the pressure of an office space. If an individual has shown that they are capable of fully working from their home, there is no good reason to stop them. Allowing people to work from their own homes also increases satisfaction. People are compelled to work harder, so that they can keep their job. In turn, there is greater worker retention. People are less likely to leave a job when they feel satisfied, and feel that they are being treated right. More people staying in jobs allows employers to focus on their current employees, and not have to worry about constantly training new employees. </w:t>
        <w:br/>
        <w:t xml:space="preserve">     Another advantage of a fully remote schedule is that employers will have the opportunity to lower costs. They will have to pay less for things such as rent, supplies, utilities, etc. This allows them to maintain higher profits, and in turn invest their money into more important things which align with their company goals. Another advantage is that employers have a more wide spread of potential employees. They are not limited to the geographically limited area of their city/state, and can look into employees from all over the world. This allows them to have a large talent pool that they can look into. In conclusion, there are many advantages of a fully remote schedule. Some advantages include greater productivity at work, more worker retention, lower costs, and the ability to have a more wide employee field. The benefits of fully remote schedules far outweigh the positives of a force to return to office.</w:t>
      </w:r>
    </w:p>
    <w:p>
      <w:r>
        <w:t>------------------</w:t>
      </w:r>
    </w:p>
    <w:p>
      <w:r>
        <w:br w:type="page"/>
      </w:r>
    </w:p>
    <w:p>
      <w:r>
        <w:t>ID: 641397a5ea8f5954ad10fceb</w:t>
      </w:r>
    </w:p>
    <w:p>
      <w:r>
        <w:t>PROMPT: Should cities ban gas-powered leaf blowers to reduce noise and pollution, or leave equipment choices to homeowners and landscapers?</w:t>
      </w:r>
    </w:p>
    <w:p>
      <w:r>
        <w:t>---</w:t>
      </w:r>
    </w:p>
    <w:p>
      <w:r>
        <w:t xml:space="preserve">Cities should ban gas-powered leaf blowers to reduce noise and pollution. Climate change is an increase in CO2 levels in the atmosphere that is caused by the use of fossil fuels such as gas. The use of gas contributes to this change especially in large volumes. Cities are largely impacted by climate change because they are heavily populated. The large of amount of people driving gas powered vehicles and living in close proximity to each other makes things like pollution and smog a normal occurrence. There are also a lot of factories in cities contributing to climate change. Cities are also very noisy. Lots of people, vehicles and activity makes cities noisy throughout the day and night. Gas powered leaf blowers are noisy. The disrupt the peace especially when used earlier in the day and contribute to the overall noise within a given neighborhood within a city. People also contribute to pollution just by not cleaning up after themselves and not having respect for their neighborhood or the environment. Homeowners and landscapers tend to use plastic, which is not biodegradable, to put leaves etc. in. They also don't consider what time people work or maybe resting when they do their task. Most don't properly clean up the area they are working in. Instead of using gas powered leaf blowers people can use rakes and non gas producing machinery to take care of lawns. This will help our planet and help cut down on pollution in cities. This will benefit not only people living in cities but also the planet. </w:t>
      </w:r>
    </w:p>
    <w:p>
      <w:r>
        <w:t>------------------</w:t>
      </w:r>
    </w:p>
    <w:p>
      <w:r>
        <w:br w:type="page"/>
      </w:r>
    </w:p>
    <w:p>
      <w:r>
        <w:t>ID: 5980fff19bf4fe0001070984</w:t>
      </w:r>
    </w:p>
    <w:p>
      <w:r>
        <w:t>PROMPT: Should large employers require workers to return to the office several days a week, or allow fully remote schedules by default?</w:t>
      </w:r>
    </w:p>
    <w:p>
      <w:r>
        <w:t>---</w:t>
      </w:r>
    </w:p>
    <w:p>
      <w:r>
        <w:t>This is a complex problem that has no simple answer. The first problem is what kind of diseases are we talking about? Suitable diseases for gene editing should be defined as those that are life-threatening, significantly reduce quality of life, or have no effective treatment options.  Minor diseases that large amounts of the population are prone to, such as asthma and heart disease that are generally well managed, should not be edited out. There are additional questions that need to be answered though. Could editing genes to prevent these diseases lead to unknown or new issues, is there a risk that we could end up introducing new mutations that could create new diseases or problems for the baby. If we do end up with fewer rare diseases, are we really making the gene pool less diverse or are we merely preventing serious disease and suffering. There is a risk that parents may not just stop with disease prevention and we could end up crossing the line into full-blown genetic modification. Bioethicists warn that without strict regulatory frameworks, gene editing could extend beyond disease prevention into non-therapeutic enhancements. There is also a risk that banning this could lead to the whole thing going underground. This could introduce risks for everyone with unscrupulous doctors who may well not be qualified to do such gene editing attempting to do this behind closed doors which could lead to bigger issues in the future both for the baby and, in the worst case scenario, for future generations if a gene that is edited out or changed causes issues for future generations. There is also the counter argument about whether gene editing to prevent disease reduces genetic diversity. Are we not merely preventing human suffering? Geneticists generally agree that preventing certain rare diseases is unlikely to significantly reduce overall genetic diversity in the human population.</w:t>
      </w:r>
    </w:p>
    <w:p>
      <w:r>
        <w:t>------------------</w:t>
      </w:r>
    </w:p>
    <w:p>
      <w:r>
        <w:br w:type="page"/>
      </w:r>
    </w:p>
    <w:p>
      <w:r>
        <w:t>ID: 67f22d9adc313d0ce5eafff4</w:t>
      </w:r>
    </w:p>
    <w:p>
      <w:r>
        <w:t>PROMPT: Should public schools ban smartphones during the school day, or permit limited use for learning and emergencies?</w:t>
      </w:r>
    </w:p>
    <w:p>
      <w:r>
        <w:t>---</w:t>
      </w:r>
    </w:p>
    <w:p>
      <w:r>
        <w:t>The use of smartphones in schools have raised eyebrows from some parents who believe that this technique is over-exploitory while other parents refute this skepticism and they believe using smartphones is the way to modernity in this competitive world. The only way to come up with concensus is to delve deeper and discuss every facets of smartphones, breaking it down to pro's and con's for better understanding.</w:t>
        <w:br/>
        <w:br/>
        <w:t>The use of smartphone has gained spread in the twenty-first century and in the recent years we have seen it's wide spread in learning institution even in kindergarten. We can't deem it evil without highlighting it's significance in this modern day world. It has been tied to ways of increasing digital literacy, smartphones expose learners to the different websites and functionality, helping the users to be tech savvy at a tender age. Which is evident in our generation and being reported as one of the common characteristic with the Gen Z and Gen Alpha. Secondly, smartphones have remained one of the major sources of informaton for the learner hence the teachers can interract with their students through digital platform, share assignment and any other instructional materials online. This has led to improvement in students-teacher engagement and also performance of the learners have increased. It aso helps in cases of emergency, the learner can ask for help through apps, notify their parents, teachers or even local law enforcement when in danger or sick.</w:t>
        <w:br/>
        <w:t>Every machine have a ninety-nine efficiency and that one percent can ruin everything if not closely monitored. The use of smartphones have led to erossion of societal norms since students can access bad contents such as porn, gambling that are not relevant to their studies hence they lose focus. Also it has led to distraction that lowers students focus hence causing poor performance in some cases in schools. With generative AI features on search engines such Gemini, ChatGpt, MetaAI, students have abused this capabilities through cheating in their exams, forging results hence increasing exams irregularities in highschools and campuses.</w:t>
        <w:br/>
        <w:t>Therefore, with this, we need a framework that will ensure the smartphones are used effectively in provide educational learning and limiting biasness that comes with it's use in school. Deeming it evil won't help, but coming up with a structured framework such as banning phone use during classes, restricting certain websites will help. This is a joint effort, not only for government!</w:t>
      </w:r>
    </w:p>
    <w:p>
      <w:r>
        <w:t>------------------</w:t>
      </w:r>
    </w:p>
    <w:p>
      <w:r>
        <w:br w:type="page"/>
      </w:r>
    </w:p>
    <w:p>
      <w:r>
        <w:t>ID: 676add84a7c12204af3e4c90</w:t>
      </w:r>
    </w:p>
    <w:p>
      <w:r>
        <w:t>PROMPT: Should large employers require workers to return to the office several days a week, or allow fully remote schedules by default?</w:t>
      </w:r>
    </w:p>
    <w:p>
      <w:r>
        <w:t>---</w:t>
      </w:r>
    </w:p>
    <w:p>
      <w:r>
        <w:t xml:space="preserve">The argument stands whether employers should allow workers to have full remote schedules by default or make it a requirement to attend office on several days. Employee work performance should be considered when making this decision. I believe if employees are required to return to the office on several days then possibly it is the relationship of trust that needs looking at for the employer and employee, working remotely should benefit both the company and the employee. Sometimes for the employee this may be the only reason they are able to work, For example, employees with chronic illnesses or disabilities often find remote work essential to manage their health while maintaining productivity, as supported by studies showing higher retention rates for such accommodations. they may have now been diagnosed with a health need which hinders them to attend office, thus if the employer allows them to work remotely this will then improve employee retention. Also I believe that working remotely definitely has it benefits for the company as attending the office, there are several distractions that can take place which would reduce work productivity. While remote work can reduce office distractions, it may also introduce communication challenges; however, studies indicate overall productivity often improves when remote work is implemented effectively. It is also important that the employee does not abuse the work remotely situation, but this can be quite simply assessed by their work performance over a period of time which will confirm if they are suitable for being able to work from home. Also large employers should look at the costs associated with employees returning to office several days a week, Large companies like XYZ Corp have saved millions annually by downsizing office space and cutting utility costs when adopting remote work policies. Employees who are able to complete the same role remotely will be benefitting large employers as their large office spaces may no longer be necessary and then it may also significantly reduce cost of electrics, water, gas. This subsequently benefits the environment and the planet in the long term. Also if employees are also to work fully remote from home , their mental health should be monitored with possibly regular team catchups where applicable ensuring the feeling of isolation does not affect the employee in the long run. </w:t>
      </w:r>
    </w:p>
    <w:p>
      <w:r>
        <w:t>------------------</w:t>
      </w:r>
    </w:p>
    <w:p>
      <w:r>
        <w:br w:type="page"/>
      </w:r>
    </w:p>
    <w:p>
      <w:r>
        <w:t>ID: 67fffee26ec983c07f3a2abd</w:t>
      </w:r>
    </w:p>
    <w:p>
      <w:r>
        <w:t>PROMPT: Should large employers require workers to return to the office several days a week, or allow fully remote schedules by default?</w:t>
      </w:r>
    </w:p>
    <w:p>
      <w:r>
        <w:t>---</w:t>
      </w:r>
    </w:p>
    <w:p>
      <w:r>
        <w:t xml:space="preserve">Large employers should offer their workers fully remote schedules by default, this will provide a long-term benefit to both the employer and the employee. The advantages of remote working were clearly highlighted during the Covid lockdowns all over the world - millions of people were allowed to work from home and yet the world continued to turn, jobs got done, and companies made their profits. </w:t>
        <w:br/>
        <w:br/>
        <w:t>The benefits for the employee directly benefit the employer as well - remote working allows a better work-life balance for the employee and a happier worker is a more efficient and productive worker. There are less distractions at a home-based work environment compared to an office so workers are able to make their output more efficient. And the time and money saved by the worker during the commute to and from work allows them more time to rest, sleep, exercise, and even eat healthier meals instead of rushing to eat on the go. Having a more restful life outside work and healthier eating leads to less stress and a healthier body in general which reduces the time that they would otherwise be off stick. Work sickness has been an issue in office work for decades due to overworked and overstressed employees, and working from home can give people enough time to do their work and non-work activities without leading to excess time taken off sick which is a constant issue with employers needing to provide adequate cover. Also, a worker who is enjoying their work in a relaxed home-based environment is much more likely to feel loyalty to their employer in the long term and so would be less likely to switch jobs/companies once they've set themselves up in a work environment - that is good for their wallet as well as good for their health and life in general.</w:t>
        <w:br/>
        <w:br/>
        <w:t>All in all, working from a home office benefits everyone involved.</w:t>
      </w:r>
    </w:p>
    <w:p>
      <w:r>
        <w:t>------------------</w:t>
      </w:r>
    </w:p>
    <w:p>
      <w:r>
        <w:br w:type="page"/>
      </w:r>
    </w:p>
    <w:p>
      <w:r>
        <w:t>ID: 63852fbf95d78ba25b99005e</w:t>
      </w:r>
    </w:p>
    <w:p>
      <w:r>
        <w:t>PROMPT: Should public schools ban smartphones during the school day, or permit limited use for learning and emergencies?</w:t>
      </w:r>
    </w:p>
    <w:p>
      <w:r>
        <w:t>---</w:t>
      </w:r>
    </w:p>
    <w:p>
      <w:r>
        <w:t>School districts across the nation are enacting cell phone bans during the school day.  Policies vary by district, but the trend is to ban phone use in class at the very least.  These new policies and practices are driven by concern for student learning and mental health.  Cell phones distract students from the classroom and each other; provide a method for cheating, contribute to bullying through social media apps, and keep students in sometimes constant contact with helicopter parents.  All of this has contributed to greater incidents of students with mental health issues like depression and anxiety that are linked both to cell phone use, and to the lack of social skills for interacting with peers in person. Parents, administrators, and other adults concerned with student academic performance and well-being have put their foot down and put cell phone bans in place.</w:t>
        <w:br/>
        <w:br/>
        <w:t xml:space="preserve">GenXers like me remember the old days when, if our parents needed to reach us during the school day, or we needed to talk with them, we worked through the school office.  We could use the phone to call our parent.  They could call the office and leave a message for us, resulting in us getting a note in class.  Or we might be called to the office over the intercom to take an important call.  Those methods still work and can be reimplemented today.  </w:t>
        <w:br/>
        <w:br/>
        <w:t>But what will my student do when there's a mass shooting, they are hiding in the bathroom, and they want to tell me they love me one more time before they die?  That is the scenario that parents and students use to argue against a cell-phone ban.  It's tragic that this prospect needs to be considered.  It's a rare occurrence, but it's very much on everyone's mind.</w:t>
        <w:br/>
        <w:br/>
        <w:t>Our daily practices and policies should be guided by our overriding daily needs and the by the primary focus of school: educating students.  That will best be done when we put students needs -- both educational, social, and health related -- in the foreground.  Mass shooting happen, but we can't let that rare prospect dictate the predominant, routine classroom environment.</w:t>
        <w:br/>
        <w:br/>
        <w:t>Will cell phone bans solve everything?  Stay tuned.  The experiment is in progress in classrooms across the country.</w:t>
        <w:br/>
      </w:r>
    </w:p>
    <w:p>
      <w:r>
        <w:t>------------------</w:t>
      </w:r>
    </w:p>
    <w:p>
      <w:r>
        <w:br w:type="page"/>
      </w:r>
    </w:p>
    <w:p>
      <w:r>
        <w:t>ID: 66b3c498d77bba8cb7e9800e</w:t>
      </w:r>
    </w:p>
    <w:p>
      <w:r>
        <w:t>PROMPT: Should parents have the right to genetically edit their unborn children to prevent diseases, or should we ban genetic modifications to preserve natural human diversity?</w:t>
      </w:r>
    </w:p>
    <w:p>
      <w:r>
        <w:t>---</w:t>
      </w:r>
    </w:p>
    <w:p>
      <w:r>
        <w:t>I believe it is important to use technology correctly. In the case of genetically editing an unborn child, this can be tricky to handle for numerous reasons. On one hand, it could be of utmost importance to remove certain major genetic defects. On the other hand, this could quickly turn into a sort of "arms race" where the rich are able to afford "designer babies" and the poor are left behind. It's a complex matter that must be looked at carefully from both sides.</w:t>
        <w:br/>
        <w:br/>
        <w:t>One of the big issues I see with genetic modifications is that they will cost money that most people likely cannot afford. This will make the wealth disparity even more severe. Wealthy individuals could, in theory, modify their children to be stronger, smarter, and overall superior. This, in turn, will lead those genetically modified children to have a much higher chance of succeeding compared to their non-genetically modified peers.</w:t>
        <w:br/>
        <w:br/>
        <w:t xml:space="preserve">One of the main reasons I think it could be imperative to use genetic editing on an unborn child is that it could be used to remove certain major genetic defects that could spread throughout humanity, given enough time. We could also rid humanity of other diseases, perhaps such as sickle cell. Rather than needing to introduce more vaccines, we could get ahead of the curve by removing or editing out certain traits and genes that could cause harm in the future. </w:t>
        <w:br/>
        <w:br/>
        <w:t xml:space="preserve">The idea of humanity changing so broadly using a new technology is an interesting but scary thought. What if we make a mistake and edit something disastrous? There needs to be much more discussion and study surrounding genetic editing before we can come to a real conclusion. As it stands now, we are in the infancy of genetic editing, and I don't believe any of us have a good idea of what the impacts could truly be. </w:t>
      </w:r>
    </w:p>
    <w:p>
      <w:r>
        <w:t>------------------</w:t>
      </w:r>
    </w:p>
    <w:p>
      <w:r>
        <w:br w:type="page"/>
      </w:r>
    </w:p>
    <w:p>
      <w:r>
        <w:t>ID: 5e7b779563c6dc05953e3669</w:t>
      </w:r>
    </w:p>
    <w:p>
      <w:r>
        <w:t>PROMPT: Should parents have the right to genetically edit their unborn children to prevent diseases, or should we ban genetic modifications to preserve natural human diversity?</w:t>
      </w:r>
    </w:p>
    <w:p>
      <w:r>
        <w:t>---</w:t>
      </w:r>
    </w:p>
    <w:p>
      <w:r>
        <w:t>Most of us have heard the old adages: "Life is unfair," and "Life is hard." These sayings reflect the reality that life often presents individuals with challenges and hardships. Naturally, many parents and parents-to-be hope to shield their children from unnecessary suffering. Being born with a debilitating disease or being predisposed to severe illnesses later in life are examples of negative outcomes that people wouldn't choose to obtain, yet these are experiences that they naturally have no control in stopping. Given this reality, it is understandable why some would argue that parents should have the right to genetically edit their unborn children to prevent such diseases.</w:t>
        <w:br/>
        <w:br/>
        <w:t>Advancements in genetic technology have opened the door to the possibility of identifying and correcting genetic defects before a child is even born. If the outcome of such interventions is guaranteed or at least highly likely to be positive—resulting in a healthy life free from hereditary diseases—then restricting parents from utilizing these technologies seems unnecessarily cruel. Preventing suffering where possible is a fundamental human value, and genetic editing offers the potential to alleviate or eliminate a wide range of conditions, such as cystic fibrosis, Huntington’s disease, or certain forms of cancer. Denying parents this option would mean consigning children to potentially preventable pain and hardship.</w:t>
        <w:br/>
        <w:br/>
        <w:t>Some argue that genetic modifications could threaten natural human diversity, which is often seen as a valuable attribute of our species. However, the presence of disease is not a beneficial form of diversity; it can be a source of pain rather than strength. Being born with a disease should not be romanticized as a way to teach life lessons or to appreciate human variety. Instead, why should we accept avoidable suffering on the grounds of preserving diversity? There are countless other aspects of human variation—culture, personality, talents—that contribute to the rich tapestry of humanity without causing harm.</w:t>
        <w:br/>
        <w:br/>
        <w:t>In conclusion, parents should have the right to genetically edit their unborn children to prevent diseases. Allowing such interventions aligns with the natural parental desire to protect children from suffering and promotes healthier lives. Preserving natural human diversity is important, but it should not come at the cost of unnecessary pain and disease. Medical advancements exist to improve quality of life, and it would be both ethical and compassionate to embrace them.</w:t>
      </w:r>
    </w:p>
    <w:p>
      <w:r>
        <w:t>------------------</w:t>
      </w:r>
    </w:p>
    <w:p>
      <w:r>
        <w:br w:type="page"/>
      </w:r>
    </w:p>
    <w:p>
      <w:r>
        <w:t>ID: 65c113f79050d9c2915d2e82</w:t>
      </w:r>
    </w:p>
    <w:p>
      <w:r>
        <w:t>PROMPT: Should parents have the right to genetically edit their unborn children to prevent diseases, or should we ban genetic modifications to preserve natural human diversity?</w:t>
      </w:r>
    </w:p>
    <w:p>
      <w:r>
        <w:t>---</w:t>
      </w:r>
    </w:p>
    <w:p>
      <w:r>
        <w:t>I am conflicted on whether parents should have the right to genetically edit their unborn children to prevent diseases because on one hand, it sounds like a good idea because it allows for the prevention of life-threatening genetic diseases. But on the other hand, I am not sure if there has been enough research done to know if it is a procedure that we can fully trust. Especially when we take into consideration how small these individuals are.</w:t>
        <w:br/>
        <w:br/>
        <w:t>My biggest concern in this aside from the harmful effects it may have on unborn children, is what a technology innovation like this might lead to with some parents. I am concerned about parents using this not to their child's benefit concerning their health, but to their own benefit in using this technology for non-medical purposes. We live in a very shallow society and I am concerned about parents using this to make their child have certain physical traits.</w:t>
        <w:br/>
        <w:br/>
        <w:t>But I read an article about an infant with a rare incurable disease called carbamoyl phosphate synthetase 1 deficiency being the first to successfully receive genetic editing treatment. This is a case where I'd say it was necessary and even life saving. But I also worry about the potential side effects such as cancer cells forming as well as not fully understanding how a procedure such as this one will have on a child long-term. As I continue to think further about it, I lean more towards being in disagreement with it because there just hasn't been enough research done on it.</w:t>
      </w:r>
    </w:p>
    <w:p>
      <w:r>
        <w:t>------------------</w:t>
      </w:r>
    </w:p>
    <w:p>
      <w:r>
        <w:br w:type="page"/>
      </w:r>
    </w:p>
    <w:p>
      <w:r>
        <w:t>ID: 677edb96bb091e27806608b9</w:t>
      </w:r>
    </w:p>
    <w:p>
      <w:r>
        <w:t>PROMPT: Should cities ban gas-powered leaf blowers to reduce noise and pollution, or leave equipment choices to homeowners and landscapers?</w:t>
      </w:r>
    </w:p>
    <w:p>
      <w:r>
        <w:t>---</w:t>
      </w:r>
    </w:p>
    <w:p>
      <w:r>
        <w:t xml:space="preserve">Cities should ban gas-powered leaf blowers both to reduce noice and air pollution and signal an overall shift in priority. Banning of such equipment is the current norm in other environmentally conscious countries. This change along with other similar initiatives have made positive measurable changes for the environment. Leaving the choice up to the individual is not truly allowing for individual freedom, but rather allowing a situation which will rob future generations of their freedoms. Freedom from air pollution, exposure to disrupting noise and protection of the delicate ecosystems within our environments are all true freedoms to impart to this and future generations. It is not enough to advocate for change and implement new policies, we need to support our communities and individuals within. Government buy backs and incentives to purchase other alternatives such as battery operated leaf blowers is the first step. A government education program that emphasizes care for the community and fosters a "we" versus "I" mentality will be integral in the acceptance of such measures. As a society, we need to shift from what is easy to what is best. With this in mind, our definition of "best," should extend to best for all. The focus should not only be on gas-powered leaf blowers as that might mistakenly give the impression that the focus is on demonizing one particular thing. Instead, an overall shift in focus and morality is what is needed for society. In addition to focusing on gas-powered leaf blowers, we should introduce other incentives for such as the Pfand program used in Germany. Other important initiatives could be significant tax write offs for solar panels and water recapturing programs. We should support our citizens for their efforts such as tax write offs for recycling, reusing and repurposing items. Those who buy second hand items could also receive a incentive in such a program. It would likely increase the chance of success to couple the changes with environmental incentives. Citizens would likely draw on a sense of pride in doing what is better for the environment while on a practical level feel that they are also making smart financial choices. I believe this is one way in which we foster a change in society that would be for the betterment of all. </w:t>
      </w:r>
    </w:p>
    <w:p>
      <w:r>
        <w:t>------------------</w:t>
      </w:r>
    </w:p>
    <w:p>
      <w:r>
        <w:br w:type="page"/>
      </w:r>
    </w:p>
    <w:p>
      <w:r>
        <w:t>ID: 67d98fdc3119bc87d2012ac3</w:t>
      </w:r>
    </w:p>
    <w:p>
      <w:r>
        <w:t>PROMPT: Should cities ban gas-powered leaf blowers to reduce noise and pollution, or leave equipment choices to homeowners and landscapers?</w:t>
      </w:r>
    </w:p>
    <w:p>
      <w:r>
        <w:t>---</w:t>
      </w:r>
    </w:p>
    <w:p>
      <w:r>
        <w:t>Cities Should Ban Gas-Powered Leaf Blowers to Reduce Noise and Pollution</w:t>
        <w:br/>
        <w:br/>
        <w:t>Leaf blowers that use gas have been a fairly normal garden tool and used in most parks, however, their harmful effects to society and their environs are also becoming evident. Due to these reasons, urban areas must outlaw gas-powered leaf blowers and replace it with a quieter and cleaner alternative to decrease noise, as well as air pollution.</w:t>
        <w:br/>
        <w:br/>
        <w:t>One of the most significant issues with gas-powered leaf blowers is the extreme noise they generate. These machines also make sound that in most cases exceeds the allowed level where people can safely hear thus not only interfering with the silence that most of the neighborhoods enjoy but also exposing the employees who repair and run these machines daily to long time hearing loss. The persistent mechanical roar shatters the peace in residential areas, affecting the quality of life for many.</w:t>
        <w:br/>
        <w:br/>
        <w:t>In addition to noise pollution, gas-powered leaf blowers contribute to air pollution by emitting toxic fumes. These emissions include volatile organic compounds and nitrogen oxides that contribute to smog and climate change. Furthermore, the fumes pose serious health risks such as respiratory problems and increased incidence of asthma among residents, especially in urban areas with frequent use of these machines.</w:t>
        <w:br/>
        <w:br/>
        <w:t>Luckily there are some more efficient and cleaner alternatives. The electric leaf blowers have increasingly become available and they are much quieter and without emission unlike gas powered leaf blowers. As battery technologies are improved, electric blowers are not left behind in both power capability and longevity and act as a gift that satisfies the users whilst benefiting the community due to improvements in air quality..</w:t>
        <w:br/>
        <w:br/>
        <w:t>Opponents argue that banning gas-powered leaf blowers could harm small landscaping businesses reliant on them for efficient work. However, cities can support these businesses through phased transitions, incentives, and discounts on electric equipment. Such measures ensure that small businesses can adapt smoothly while the community achieves greater environmental and health benefits.</w:t>
        <w:br/>
        <w:br/>
        <w:t>In conclusion, the prohibition of gas-powered leaf blowers is a necessary step toward healthier, more sustainable cities. By reducing noise and air pollution and promoting cleaner alternatives, municipalities can protect public health and foster a better quality of life for all residents.</w:t>
      </w:r>
    </w:p>
    <w:p>
      <w:r>
        <w:t>------------------</w:t>
      </w:r>
    </w:p>
    <w:p>
      <w:r>
        <w:br w:type="page"/>
      </w:r>
    </w:p>
    <w:p>
      <w:r>
        <w:t>ID: 668a9e53e7690b3b64d48e92</w:t>
      </w:r>
    </w:p>
    <w:p>
      <w:r>
        <w:t>PROMPT: Should cities ban gas-powered leaf blowers to reduce noise and pollution, or leave equipment choices to homeowners and landscapers?</w:t>
      </w:r>
    </w:p>
    <w:p>
      <w:r>
        <w:t>---</w:t>
      </w:r>
    </w:p>
    <w:p>
      <w:r>
        <w:t>In recent years, there has been growing debate over whether cities should ban gas-powered leaf blowers to reduce noise and pollution. While concerns about environmental and noise impacts are valid, I believe that the use of leaf blowers is not as harmful in terms of pollution compared to major sources like motor vehicles. Therefore, decisions about equipment should be left to homeowners and landscapers, rather than imposing outright bans.</w:t>
        <w:br/>
        <w:br/>
        <w:t>Leaf blowers play a useful role in keeping urban areas clean and tidy especially during autumn when fallen leaves accumulate quickly. Keeping patios, sidewalks, and other outdoor spaces clear of debris helps prevent slippery surfaces and enhances the overall tidiness of neighborhoods. Homeowners typically use leaf blowers for limited periods, such as clearing their private patios or driveways. This infrequent use does not contribute significantly to air pollution or noise disturbances.</w:t>
        <w:br/>
        <w:br/>
        <w:t>When considering pollution, it is important to prioritize more harmful and prevalent sources such as cars, trucks, and industrial activity. Motor vehicles emit vast amounts of greenhouse gases and particulate matter, contributing heavily to urban air quality problems and climate change. In contrast, the pollution generated by gas-powered leaf blowers is comparatively minor and sporadic. Targeting major polluters will yield a greater positive impact on city environments than focusing on leaf blower usage.</w:t>
        <w:br/>
        <w:br/>
        <w:t>Regarding noise, cities are inherently noisy, with the constant hum of traffic, emergency sirens, and construction. While leaf blowers do produce noise, it tends to be intermittent and limited to specific times and locations. This noise is unlikely to be a significant disturbance in the broader context of urban life.</w:t>
        <w:br/>
        <w:br/>
        <w:t>In conclusion, banning gas-powered leaf blowers offers limited benefits in terms of reducing pollution and noise. It is more practical to leave the choice of equipment to homeowners and landscapers while focusing regulatory efforts on major sources of pollution and congestion. Maintaining clean and safe outdoor spaces remains important, and leaf blowers serve as a convenient tool to achieve this goal.</w:t>
      </w:r>
    </w:p>
    <w:p>
      <w:r>
        <w:t>------------------</w:t>
      </w:r>
    </w:p>
    <w:p>
      <w:r>
        <w:br w:type="page"/>
      </w:r>
    </w:p>
    <w:p>
      <w:r>
        <w:t>ID: 61338374ecef87bfdfd1c7bb</w:t>
      </w:r>
    </w:p>
    <w:p>
      <w:r>
        <w:t>PROMPT: Should cities ban gas-powered leaf blowers to reduce noise and pollution, or leave equipment choices to homeowners and landscapers?</w:t>
      </w:r>
    </w:p>
    <w:p>
      <w:r>
        <w:t>---</w:t>
      </w:r>
    </w:p>
    <w:p>
      <w:r>
        <w:t>On a quiet morning as the sun peeks through the clouds, the peaceful stillness of a neighborhood is shattered by the roaring noise of a gas-powered leaf blower. This familiar, disruptive sound has become a widespread presence in residential and commercial areas alike. Beyond mere annoyance, gas-powered leaf blowers pose significant threats to public health, degrade quality of life, and harm the environment. For these reasons, cities should have the authority to regulate their use and encourage cleaner alternatives.</w:t>
        <w:br/>
        <w:br/>
        <w:t>Most importantly, gas-powered blowers have a strong negative impact on public health. They produce excessive noise characterized by high volume and low-frequency sounds that carry far beyond the immediate area. Chronic exposure to such noise pollution can lead to increased stress, anxiety, and other mental health problems among residents. Moreover, the burden disproportionately falls on landscapers who are exposed to these loud machines for extended periods, putting their hearing and well-being at risk.</w:t>
        <w:br/>
        <w:br/>
        <w:t>In addition to noise, gas-powered leaf blowers emit harmful pollutants, including carbon monoxide and coarse particulate matter that degrade air quality. They release considerable greenhouse gases, contributing to climate change through CO2 emissions. These environmental hazards are particularly troubling given the availability of cleaner options.</w:t>
        <w:br/>
        <w:br/>
        <w:t>Fortunately, viable alternatives exist. Electric leaf blowers have become increasingly affordable, quieter, and more efficient, offering a practical replacement for gas-powered models. Additionally, manual tools like rakes provide an eco-friendly option, especially in smaller spaces. The transition to these alternatives is both feasible and beneficial.</w:t>
        <w:br/>
        <w:br/>
        <w:t>Several cities have already banned gas-powered leaf blowers or imposed restrictions, demonstrating that regulation is workable with appropriate enforcement strategies. Support programs can help landscapers and homeowners switch to electric models, mitigating economic impacts.</w:t>
        <w:br/>
        <w:br/>
        <w:t>Ban opponents argue that electric blowers lack the power of gas engines, that bans hurt small landscaping businesses, or that such regulations represent government overreach. However, ongoing technological improvements address power concerns, support initiatives can aid small businesses, and the regulation is justified by public health and environmental protection.</w:t>
        <w:br/>
        <w:br/>
        <w:t>In 2026, cities should enact ordinances banning gas-powered leaf blowers with phased implementation plans. Protecting community health, preserving tranquility, and reducing pollution make such measures essential steps toward sustainable urban living and lowering the US carbon footprint.</w:t>
        <w:br/>
      </w:r>
    </w:p>
    <w:p>
      <w:r>
        <w:t>------------------</w:t>
      </w:r>
    </w:p>
    <w:p>
      <w:r>
        <w:br w:type="page"/>
      </w:r>
    </w:p>
    <w:p>
      <w:r>
        <w:t>ID: 66f75ca6c63db2214194b1cc</w:t>
      </w:r>
    </w:p>
    <w:p>
      <w:r>
        <w:t>PROMPT: Should parents have the right to genetically edit their unborn children to prevent diseases, or should we ban genetic modifications to preserve natural human diversity?</w:t>
      </w:r>
    </w:p>
    <w:p>
      <w:r>
        <w:t>---</w:t>
      </w:r>
    </w:p>
    <w:p>
      <w:r>
        <w:t>Genetic editing technology has raised many important ethical questions, particularly whether parents should have the right to genetically modify their unborn children to prevent diseases. While it is natural to want to stop suffering, changing a child’s DNA is unnatural and brings serious moral and practical problems.. Humans should not attempt to control or interfere with natural biological processes that have evolved over thousands of years.</w:t>
        <w:br/>
        <w:br/>
        <w:t>One of the main reasons for caution is the uncertainty surrounding the long term risks of gene editing. Despite advances in science, we do not yet fully understand the potential consequences of altering human DNA. Genetic changes made today could have unforeseen and possibly detrimental effects on future generations, potentially introducing new health problems or reducing genetic diversity in unpredictable ways. The human genome is very complex and even well intentioned modifications carry risks that science has not yet fully studied.</w:t>
        <w:br/>
        <w:br/>
        <w:t>Banning gene editing in unborn children helps protect natural human diversity, which is vital for the resilience and adaptability of our species. Genetic variation plays a crucial role in preventing widespread vulnerability to diseases and environmental changes. Letting nature take its course respects the process that has shaped humanity over time and keeps the wide range of unique traits in people.</w:t>
        <w:br/>
        <w:br/>
        <w:t>There are ethical and potentially safer alternatives to preventing diseases in unborn children. Prenatal screenings, improved maternal healthcare, and advances in medical treatments offer ways to reduce the incidence and impact of genetic diseases without resorting to genetic editing. These methods respect human life and diversity while still addressing health concerns.</w:t>
        <w:br/>
        <w:br/>
        <w:t>In conclusion, while stopping disease is important, parents and society should refrain from genetically editing unborn children. The risks and ethical implications are significant, and preserving natural human diversity is essential. Instead, we should seek more ethical and tested approaches to support the health of future generations.</w:t>
      </w:r>
    </w:p>
    <w:p>
      <w:r>
        <w:t>------------------</w:t>
      </w:r>
    </w:p>
    <w:p>
      <w:r>
        <w:br w:type="page"/>
      </w:r>
    </w:p>
    <w:p>
      <w:r>
        <w:t>ID: 6825af939111d286546fdde6</w:t>
      </w:r>
    </w:p>
    <w:p>
      <w:r>
        <w:t>PROMPT: Should public schools ban smartphones during the school day, or permit limited use for learning and emergencies?</w:t>
      </w:r>
    </w:p>
    <w:p>
      <w:r>
        <w:t>---</w:t>
      </w:r>
    </w:p>
    <w:p>
      <w:r>
        <w:t>The debate over the use of smartphones in public schools do involve complex considerations among educators, parents, and policymakers. While some advocate for a complete ban on smartphones during the school day, others suggest that limited use for learning purposes and emergencies can be beneficial. This essay aims to examine both perspectives before concluding with a reasoned recommendation that is balanced for both sides.</w:t>
        <w:br/>
        <w:br/>
        <w:t>Proponents of banning smartphones argue that these devices are a major distraction in the classroom. Students often find themselves tempted to engage with social media, games, or texting instead of focusing on lessons, which negatively impacts academic performance. Additionally, smartphones can facilitate cheating during exams, undermining the integrity of assessments. There are also concerns about cyberbullying and the spread of inappropriate content, which can be exacerbated by unrestricted phone access during school hours. From this viewpoint, a ban would help create a more focused learning environment and promote better social interactions among students.</w:t>
        <w:br/>
        <w:br/>
        <w:t>On the other hand, some argue that smartphones are valuable tools for learning when used responsibly. Many educational apps and resources are accessible via smartphones, allowing students to research information, collaborate on assignments, and engage with interactive content. Moreover, smartphones provide an important safety net during emergencies, enabling students to quickly contact parents or emergency services if needed. Advocates for limited use suggest that schools should implement clear policies that allow phones only for educational activities and urgent communication, balancing benefits with potential drawbacks.</w:t>
        <w:br/>
        <w:br/>
        <w:t>In conclusion, while smartphones present both challenges and opportunities in the school setting, the negative impacts of unrestricted use cannot be ignored. A complete ban during the school day may promote better concentration and reduce distractions, but completely prohibiting phones may also limit access to helpful educational resources and emergency communication. Therefore, the most effective approach involves permitting limited smartphone access for learning and urgent calls if needed. This balanced policy would harness the advantages of technology while minimizing its pitfalls, fostering a productive and secure school environment.</w:t>
      </w:r>
    </w:p>
    <w:p>
      <w:r>
        <w:t>------------------</w:t>
      </w:r>
    </w:p>
    <w:p>
      <w:r>
        <w:br w:type="page"/>
      </w:r>
    </w:p>
    <w:p>
      <w:r>
        <w:t>ID: 665e680164927b18554b66ec</w:t>
      </w:r>
    </w:p>
    <w:p>
      <w:r>
        <w:t>PROMPT: Should public schools ban smartphones during the school day, or permit limited use for learning and emergencies?</w:t>
      </w:r>
    </w:p>
    <w:p>
      <w:r>
        <w:t>---</w:t>
      </w:r>
    </w:p>
    <w:p>
      <w:r>
        <w:t>Should Public Schools Ban Smartphones During the School Day?</w:t>
        <w:br/>
        <w:br/>
        <w:t>The question of whether public schools should ban smartphones during the school day has sparked considerable debate. While some argue for limited use of these devices for learning and emergencies, a closer examination reveals that banning smartphones is a more prudent approach. Smartphones present several challenges in educational settings, including facilitating cheating, causing distractions, and enabling bullying, all of which undermine the school environment.</w:t>
        <w:br/>
        <w:br/>
        <w:t>First, smartphones have the potential to be used as cheating devices in classrooms. With internet access and messaging applications, students can easily look up answers or communicate covertly during tests and assignments. This compromises academic integrity. The presence of smartphones can make it too easy for students to cheat, threatening the fairness and effectiveness of the educational process.</w:t>
        <w:br/>
        <w:br/>
        <w:t xml:space="preserve">Second, smartphones act as constant distractions that limit students’ concentration and engagement in learning. If notifications, social media, games, and messaging are present on their phones, students won't be able to resist the temptation to engage with their devices. This fragmented focus hinders the absorption of material and adversely affects academic performance. Even with intentions to use smartphones for educational purposes, the risk of distraction remains too great. </w:t>
        <w:br/>
        <w:br/>
        <w:t>Third, smartphones can be instruments for bullying during the school day. Cyberbullying is a serious problem among young people, and allowing students to have access to their phones at school increases the chances of harmful messages, exclusion, or harassment occurring in real time. Keeping smartphones out of the classroom helps foster a safer and more respectful environment for all students.</w:t>
        <w:br/>
        <w:br/>
        <w:t xml:space="preserve">Proponents of limited smartphone use often claim these devices are necessary learning tools or emergency communication devices. However, these arguments are flawed. Teachers are fully capable of delivering instruction without reliance on students’ smartphones, and most classrooms are equipped with computers or tablets designed specifically for educational use. Additionally, in emergencies, there are plenty of adults at school with access to a phone, so a student can get help from any adult if they need to make an emergency call to a parent or other relative. </w:t>
        <w:br/>
        <w:br/>
        <w:t>In conclusion, public schools should ban smartphones during the school day. Their potential for cheating, distraction, and bullying far outweighs any claimed educational or emergency benefits. By restricting smartphone use, schools can promote learning, focus, and safety, thereby creating a better school environment for all students.</w:t>
      </w:r>
    </w:p>
    <w:p>
      <w:r>
        <w:t>------------------</w:t>
      </w:r>
    </w:p>
    <w:p>
      <w:r>
        <w:br w:type="page"/>
      </w:r>
    </w:p>
    <w:p>
      <w:r>
        <w:t>ID: 5d3cc4bd1850400016d2bb66</w:t>
      </w:r>
    </w:p>
    <w:p>
      <w:r>
        <w:t>PROMPT: Should public schools ban smartphones during the school day, or permit limited use for learning and emergencies?</w:t>
      </w:r>
    </w:p>
    <w:p>
      <w:r>
        <w:t>---</w:t>
      </w:r>
    </w:p>
    <w:p>
      <w:r>
        <w:t>In today’s digital era, the role of smartphones in public schools presents a complex and nuanced challenge. While some advocate for a complete ban on smartphones during the school day, others argue for limited use, especially for educational purposes and emergencies. A balanced approach that recognizes both the advantages and drawbacks of smartphone use in schools is essential.</w:t>
        <w:br/>
        <w:br/>
        <w:t>On one hand, it is increasingly important for students to develop a sophisticated understanding of technology, including artificial intelligence and search engines. Smartphones can serve as powerful tools for learning when used appropriately. Educational apps like Khan Academy and Brilliant provide valuable resources that enhance student engagement and understanding. Allowing limited smartphone use for learning purposes can help students build essential digital literacy skills that are crucial for their future.</w:t>
        <w:br/>
        <w:br/>
        <w:t>However, there are significant concerns about the negative impact of smartphones in the classroom. Smartphones often distract students, contributing to shorter attention spans and reduced focus. Given the growing awareness of attention-related challenges in children, limiting smartphone use during lessons could help improve academic performance. Furthermore, smartphones pose privacy risks, as they can be used to invade the privacy of other students through unauthorised photos or videos. This privacy invasion can lead to cyberbullying, which is further exacerbated by social media platforms and apps accessible via smartphones.</w:t>
        <w:br/>
        <w:br/>
        <w:t>Additionally, bullying can extend beyond online harassment to social pressures related to the type of phone a child possesses, isolating those with less “cool” or more affordable devices. This social dynamic can negatively affect students’ well-being and learning environments. While educational apps are beneficial, these resources could also be accessed through school-provided devices, reducing the need for personal smartphones.</w:t>
        <w:br/>
        <w:br/>
        <w:t>In conclusion, public schools should not outright ban smartphones but rather permit their limited use, carefully regulated for educational purposes and emergencies. Educators must guide students and parents on responsible technology use while safeguarding privacy and minimising distractions to foster a healthy, effective learning environment.</w:t>
      </w:r>
    </w:p>
    <w:p>
      <w:r>
        <w:t>------------------</w:t>
      </w:r>
    </w:p>
    <w:p>
      <w:r>
        <w:br w:type="page"/>
      </w:r>
    </w:p>
    <w:p>
      <w:r>
        <w:t>ID: 673378009f99d14c232c1f2b</w:t>
      </w:r>
    </w:p>
    <w:p>
      <w:r>
        <w:t>PROMPT: Should the federal government broaden student-loan forgiveness programs, or prioritize other ways of addressing education debt?</w:t>
      </w:r>
    </w:p>
    <w:p>
      <w:r>
        <w:t>---</w:t>
      </w:r>
    </w:p>
    <w:p>
      <w:r>
        <w:t>The debate over whether the federal government should broaden student-loan forgiveness programs or prioritize alternative methods to address education debt is one that invokes deep questions about accountability, personal responsibility, and economic reality. Reflecting on past values, many of us grew up with a clear understanding that borrowing should be done only if there was a firm intention and ability to repay. Today, however, student loans sometimes feel like a game of Monopoly—where debt is reset or forgiven, potentially eroding the sense of accountability that once guided financial decisions.</w:t>
        <w:br/>
        <w:br/>
        <w:t>In my own experience, attending college meant working two jobs, building character, and learning valuable life lessons along the way. College was not just a pursuit of knowledge but a journey of self-discovery and responsibility. Most of my peers who grew up with these values have managed to repay their loans, regardless of the level of success they ultimately achieved. This commitment to repayment fosters discipline and resilience, qualities essential for personal growth and long-term achievement. If student-loan forgiveness programs are expanded without careful consideration, there is a risk of encouraging a mindset that devalues hard work and sacrifice.</w:t>
        <w:br/>
        <w:br/>
        <w:t>That said, the economic landscape today has shifted, and many borrowers face challenges beyond their control, including inflation and a less stable job market. Thus, while total forgiveness may undermine accountability, a balanced approach that includes measures such as a flat $10,000 reduction in student debt could provide meaningful relief without removing the responsibility to repay entirely. Such a policy acknowledges present economic difficulties while encouraging borrowers to remain committed to managing their debt.</w:t>
        <w:br/>
        <w:br/>
        <w:t>In conclusion, rather than broadly expanding student-loan forgiveness programs, the government should prioritize thoughtful, moderate reforms. These reforms must balance the need for personal accountability with recognition of economic hardships, ensuring that college remains both a path to knowledge and a journey in building character.</w:t>
      </w:r>
    </w:p>
    <w:p>
      <w:r>
        <w:t>------------------</w:t>
      </w:r>
    </w:p>
    <w:p>
      <w:r>
        <w:br w:type="page"/>
      </w:r>
    </w:p>
    <w:p>
      <w:r>
        <w:t>ID: 66a09fe785573924735fc76f</w:t>
      </w:r>
    </w:p>
    <w:p>
      <w:r>
        <w:t>PROMPT: Should large employers require workers to return to the office several days a week, or allow fully remote schedules by default?</w:t>
      </w:r>
    </w:p>
    <w:p>
      <w:r>
        <w:t>---</w:t>
      </w:r>
    </w:p>
    <w:p>
      <w:r>
        <w:t>In recent years, the debate over whether large employers should require workers to return to the office several days a week or allow fully remote schedules by default has gained significant attention. While remote work offers certain conveniences, it is crucial for companies to adopt a hybrid work environment that balances in-office presence with remote flexibility. Requiring employees to come to the office several days a week ensures stronger team connections, preserves company culture, and enhances overall productivity.</w:t>
        <w:br/>
        <w:br/>
        <w:t>One of the primary benefits of a hybrid work model is that it fosters meaningful team interactions. In-person collaboration allows employees to build rapport and trust, which are difficult to replicate through virtual meetings alone. This is especially important for new hires, who rely on one-on-one interactions with colleagues to fully understand a company’s values and integrate smoothly into the workplace. By sharing physical workspace several days a week, employees can participate in spontaneous conversations and informal mentoring that enrich the work experience and strengthen relationships.</w:t>
        <w:br/>
        <w:br/>
        <w:t>Moreover, working from the office tends to boost productivity. While some employees thrive in remote settings, others are easily distracted at home by household responsibilities or a lack of dedicated workspace. The structured environment of an office helps minimize these distractions and encourages focus. Additionally, being physically present can facilitate quicker problem-solving and more efficient communication, which boosts overall work performance.</w:t>
        <w:br/>
        <w:br/>
        <w:t>Finally, having employees return to the office reinforces a sense of accountability and maintains a clear corporate structure. The presence of supervisors and team leaders in the office creates a professional atmosphere where expectations are transparent and responsibilities are enforced. This structure is essential for effective management, ensuring that projects stay on track and company goals are met.</w:t>
        <w:br/>
        <w:br/>
        <w:t>In conclusion, although fully remote work has its advantages, large employers should require workers to return to the office several days a week. A hybrid model promotes stronger team connections, preserves company culture, enhances productivity, and upholds corporate accountability—factors that are vital for long-term organizational success.</w:t>
      </w:r>
    </w:p>
    <w:p>
      <w:r>
        <w:t>------------------</w:t>
      </w:r>
    </w:p>
    <w:p>
      <w:r>
        <w:br w:type="page"/>
      </w:r>
    </w:p>
    <w:p>
      <w:r>
        <w:t>ID: 62c66498e5b6da32be94c7e6</w:t>
      </w:r>
    </w:p>
    <w:p>
      <w:r>
        <w:t>PROMPT: Should large employers require workers to return to the office several days a week, or allow fully remote schedules by default?</w:t>
      </w:r>
    </w:p>
    <w:p>
      <w:r>
        <w:t>---</w:t>
      </w:r>
    </w:p>
    <w:p>
      <w:r>
        <w:t>Recently, the debate over whether large employers should require workers to return to the office several days a week or allow fully-remote schedules by default has gained significant attention. I believe that employers should allow fully remote work by default, provided the job allows employees to perform their duties effectively from a remote location. This approach offers numerous advantages, including reductions in pollution, better utilization of urban infrastructure, and enhanced working conditions for said employees.</w:t>
        <w:br/>
        <w:br/>
        <w:t>One of the important benefits of adopting remote work policies is the positive environmental impact, since daily commutes contribute significantly to air pollution and greenhouse gas emissions. By enabling employees to work from home, the number of vehicles on the road decreases substantially, resulting in cleaner air and a smaller carbon footprint. Additionally, remote work alleviates pressure on public transportation and urban infrastructure. This is particularly advantageous for workers in roles that require physical presence, as it improves access and facility availability where it is most needed.</w:t>
        <w:br/>
        <w:br/>
        <w:t>From the employee perspective, remote work often translates to more flexible and comfortable working conditions, which can increase productivity and job satisfaction. Workers save time and money by avoiding daily commutes and can better balance professional and personal responsibilities. This flexibility can lead to higher retention rates and a healthier workforce overall. In addition, large companies would need to lease less total office-space, thus saving money in the long run to further invest into other areas of the business, which includes acquiring talent with competitive compensation. As shown, fully-remote work arrangements can be beneficial from both sides of the desk.</w:t>
        <w:br/>
        <w:br/>
        <w:t>However, a common concern is that widespread remote work could devalue inner-city real estate and disrupt urban economies. This challenge can be addressed through thoughtful urban planning. Cities and municipalities would engage in strategic rezoning to develop "micro-communities". These are compact, mixed-use neighborhoods providing residents with essential amenities within walking or short driving distance. These micro-communities would promote high-density living similar to satellite towns or suburbs but on a smaller scale, revitalizing urban spaces and supporting local economies. Not to mention, this would also further promote the building of and sustainability of public transportation infrastructure, which isn't as common at least in North America due to inefficient zoning.</w:t>
        <w:br/>
        <w:br/>
        <w:t>In conclusion, allowing fully remote work by default for eligible jobs is a forward-thinking strategy that benefits the environment, infrastructure, employees, and urban communities. With careful planning and innovative urban design, the potential drawbacks can be mitigated, making remote work a sustainable and desirable standard for large employers.</w:t>
      </w:r>
    </w:p>
    <w:p>
      <w:r>
        <w:t>------------------</w:t>
      </w:r>
    </w:p>
    <w:p>
      <w:r>
        <w:br w:type="page"/>
      </w:r>
    </w:p>
    <w:p>
      <w:r>
        <w:t>ID: 5b9d57e5737d030001ad2cbf</w:t>
      </w:r>
    </w:p>
    <w:p>
      <w:r>
        <w:t>PROMPT: Should cities ban gas-powered leaf blowers to reduce noise and pollution, or leave equipment choices to homeowners and landscapers?</w:t>
      </w:r>
    </w:p>
    <w:p>
      <w:r>
        <w:t>---</w:t>
      </w:r>
    </w:p>
    <w:p>
      <w:r>
        <w:t>Gas-powered leaf blowers have long been a common tool for maintaining yards and public spaces. However, their continued use poses significant problems, primarily due to the noise and pollution they generate. Given these drawbacks, cities should consider banning gas-powered leaf blowers to promote a quieter and cleaner environment.</w:t>
        <w:br/>
        <w:br/>
        <w:t>One of the main issues with gas-powered leaf blowers is the excessive noise they produce. The loud, often incessant drone can disrupt the peace of residential areas, making it difficult for residents to enjoy their own outdoor space or even the indoors when windows are open. Many users of these devices seem inconsiderate of their neighbors, operating them early in the morning or late into the evening without regard for the disturbance caused. This noise pollution not only affects human well-being but also impacts local wildlife, disturbing natural habitats.</w:t>
        <w:br/>
        <w:br/>
        <w:t>In addition to noise, gas-powered leaf blowers are notorious for their environmental impact. They emit harmful pollutants, including carbon monoxide, nitrogen oxides, and particulate matter, contributing to poor air quality. Fortunately, quieter and cleaner electric or battery-operated models are readily available on the market today, offering comparable performance without the negative side effects.</w:t>
        <w:br/>
        <w:br/>
        <w:t>The continued use of gas-powered leaf blowers often reflects a resistance to adopting new technologies by a particular segment of users who prefer the familiarity or power of these older machines. However, it is imperative to prioritize community health and environmental well-being over convenience. By banning gas-powered leaf blowers, cities can significantly reduce noise pollution and decrease atmospheric emissions, fostering a more pleasant and sustainable living environment.</w:t>
        <w:br/>
        <w:br/>
        <w:t>In conclusion, the drawbacks of gas-powered leaf blowers far outweigh their benefits. It is time for cities to move forward by banning these noisy, polluting machines and encouraging the adoption of quieter, cleaner alternatives. Such a move would demonstrate a commitment to public health, environmental responsibility, and overall quality of life.</w:t>
      </w:r>
    </w:p>
    <w:p>
      <w:r>
        <w:t>------------------</w:t>
      </w:r>
    </w:p>
    <w:p>
      <w:r>
        <w:br w:type="page"/>
      </w:r>
    </w:p>
    <w:p>
      <w:r>
        <w:t>ID: 5cf58c09370a0800017d209d</w:t>
      </w:r>
    </w:p>
    <w:p>
      <w:r>
        <w:t>PROMPT: Should the federal government broaden student-loan forgiveness programs, or prioritize other ways of addressing education debt?</w:t>
      </w:r>
    </w:p>
    <w:p>
      <w:r>
        <w:t>---</w:t>
      </w:r>
    </w:p>
    <w:p>
      <w:r>
        <w:t>Introduction:</w:t>
        <w:br/>
        <w:br/>
        <w:t>Student loans are provided by private institutions to students entering Universities that don't have the capital required to pay for their studies directly. Students apply for their funding during the University application process and aim to receive loans to cover tuition fees, which are paid to the University to cover course costs, and a maintenance loan, which covers the student's living costs. In the UK, the total student loan per year can reach well over £18,000 depending on the course, with 4-year courses for those from particular regions reaching beyond £50,000 for the total loan. This essay aims to take discuss whether student-loan forgiveness programs should be a priority method to addressing student debt, or whether other methods should be considered.</w:t>
        <w:br/>
        <w:br/>
        <w:t>Main Body:</w:t>
        <w:br/>
        <w:br/>
        <w:t xml:space="preserve">Forgiving student loads has wide-reaching economical ramifications, but these repercussions appear on both sides of the story. Whilst those companies providing the loans may lose out on revenue, the government often provides subsidies to said companies to keep the economy afloat and momentum high. Of course, this means the government then has to take the immediate financial burden, but as more people attend further education and develop specialist skills in key areas the country will benefit in due time. </w:t>
        <w:br/>
        <w:br/>
        <w:t>This doesn't mean the country should decide to forgive all student loans immediately, there should be a reasonable process to decide for who, when and how loans should be forgiven. The UK currently has repayment plans in place where after 30 years, if the graduate hasn't earned over £30,000 per year, their loans are wiped. This is a flat plan across the board, but this needs addressing. As it allows for wealthier individuals to avoid earning this money on paper and therefore avoiding having to repay student loans, which in turn costs the entire country undue fees.</w:t>
        <w:br/>
        <w:br/>
        <w:t xml:space="preserve">Additionally, countries often find themselves short on particular areas of the workforce at any given time. Leaders could help this issues by enforcing reduced fees on particular industries, sectors or roles in order to fast track the growth in these areas for the country. </w:t>
        <w:br/>
        <w:br/>
        <w:t>Conclusion:</w:t>
        <w:br/>
        <w:br/>
        <w:t xml:space="preserve">Therefore, student loan forgiveness should not be a one-size fits all strategy, and should be means tested. Further action could be taking by addressing key areas of interest for the country and apply variable rates to tuition fees and supply grants to qualifications that require more graduates in the country. </w:t>
      </w:r>
    </w:p>
    <w:p>
      <w:r>
        <w:t>------------------</w:t>
      </w:r>
    </w:p>
    <w:p>
      <w:r>
        <w:br w:type="page"/>
      </w:r>
    </w:p>
    <w:p>
      <w:r>
        <w:t>ID: 5d6d729b679b200019c12498</w:t>
      </w:r>
    </w:p>
    <w:p>
      <w:r>
        <w:t>PROMPT: Should large employers require workers to return to the office several days a week, or allow fully remote schedules by default?</w:t>
      </w:r>
    </w:p>
    <w:p>
      <w:r>
        <w:t>---</w:t>
      </w:r>
    </w:p>
    <w:p>
      <w:r>
        <w:t>COVID - many people remember the pandemic with dread and fear. But for others, the coronavirus changed lives in a different way. By necessity, some large employers realised that lockdown didn't have to stop play entirely. A new method of working became the norm, and that involved many employees working from home. While that kept businesses going and profits coming in, now the immediacy of the pandemic is over, should large employers now be requiring their employees to attend the office in person again? Or is remote working here to stay?</w:t>
        <w:br/>
        <w:br/>
        <w:t>Remote working has many benefits to employers and employees alike. While employers can make cost savings on office space, workers regard working from home as a benefit similar to a pay increase. Think of the travel time and expense saved if you don't have to trail into the office every day, for instance. Or the ability to improve your work-life balance - it's easier to cope with childcare when you don't have to commute daily, as an example. But there are also costs to the buisness that promotes remote working to the exclusion of all else; and I'd argue that employees also suffer some losses when they work exclusively from home.</w:t>
        <w:br/>
        <w:br/>
        <w:t>A business may note that productivity dips when employees work exclusively in their own home environment. It's less easy, even with today's technologies, to motivate a team when communication is exclusively by phone or Zoom meeting. Employees can feel less accountable without a team leader on site to drive work. Face to face working, on the other hand, can help foster better relations within a team. Engagement is enhanced. Creative thinking and problem solving become easier when team members can brainstorm situations and problems face to face.</w:t>
        <w:br/>
        <w:br/>
        <w:t xml:space="preserve">Working from home also increases feelings of isolation. People need people around them, at least from time to time, to feel valued, to stay optimistic, and even to stay up to date and engaged with the needs of the business. Face to face working can promote social engagement, which is valuable for good mental health. </w:t>
        <w:br/>
        <w:br/>
        <w:t xml:space="preserve">And think of the businesses in hospitality - sandwich shops, pubs, hotels etc - that suffered economic decline when footfall in our cities dropped to nearly zero during the pandemic. Requiring a return to the office will bring our city streets back to life. Employees who work from the office will return money to the local economy - and, when given an opportunity to socialise with their peers, will strengthen their teams in the workplace too. </w:t>
        <w:br/>
        <w:br/>
        <w:t xml:space="preserve">In summary, in a tough economic environment, when companies are struggling to survive, we require the best methods of engaging our teams - and a return to the office is the way to do it. Of course, not all roles lend themselves to remote working in any case. But for those that do, the benefits of face to face working - at least some of the time - are clear. Employees may be reluctant to give up the benefits of working from home - but with today's tools and technologies, there's no reason why hybrid working shouldn't become the ideal solution. A blend of working from home and regular attendance at the workplace can give employers and employees the best of both worlds. </w:t>
      </w:r>
    </w:p>
    <w:p>
      <w:r>
        <w:t>------------------</w:t>
      </w:r>
    </w:p>
    <w:p>
      <w:r>
        <w:br w:type="page"/>
      </w:r>
    </w:p>
    <w:p>
      <w:r>
        <w:t>ID: 62733b8ee687326d23d970ea</w:t>
      </w:r>
    </w:p>
    <w:p>
      <w:r>
        <w:t>PROMPT: Should large employers require workers to return to the office several days a week, or allow fully remote schedules by default?</w:t>
      </w:r>
    </w:p>
    <w:p>
      <w:r>
        <w:t>---</w:t>
      </w:r>
    </w:p>
    <w:p>
      <w:r>
        <w:t xml:space="preserve">Recently, there has been a cultural debate around whether or not large employers should require their employees to return to the office or continue allowing fully remote schedules.  Some workers' advocates frame the debate around employee rights, while others insist on in person work as an intrinsically more valuable moral obligation. Both are missing the point entirely and fail to see the mutually beneficial possibilities of new strategies to achieve more efficient productivity.   </w:t>
        <w:br/>
        <w:br/>
        <w:t>Every company should make the decision about in person vs. remote work based on what is best for them.  This decision should be free of government interference as well as the stagnation of status quo thinking.  Every company should be left to plan for their long term viability and profit margins while considering new possibilities.  Employee satisfaction is not their number one goal, nor should it be ignored.  Happiness and more control over work/life balance for employees should be one consideration, if all else is equal.  Why not invest in a strategy which would inevitably lead to happier, and likely longer retained employees?</w:t>
        <w:br/>
        <w:br/>
        <w:t>It's also likely that all things will not be equal.  In some circumstances, in person work might yield better productivity and communication, so of course, those companies will want their employees to return in person.  However, there will inevitably by some companies who find that their remote workers are either just as or more productive overall when working from home.  If enough of their employees perform well working at home, the employer will enjoy reduced expensive from office space and other overhead.  Why wouldn't they want to enjoy a mutually beneficial new arrangement?  Likely, some employees perform better than others.  In that case, why not offer remote work as a privilege for high performers?  Just like pay should not be equal, neither should this earned benefit.</w:t>
        <w:br/>
        <w:br/>
        <w:t>The final decision should be that of each employer.  They should have the right to decide based on their own self interest.  The benefits could be tremendous and mutual for employees and employers; it would be foolish to get stuck in old habits and ideas and not at least explore the possibility.</w:t>
      </w:r>
    </w:p>
    <w:p>
      <w:r>
        <w:t>------------------</w:t>
      </w:r>
    </w:p>
    <w:p>
      <w:r>
        <w:br w:type="page"/>
      </w:r>
    </w:p>
    <w:p>
      <w:r>
        <w:t>ID: 651f877f99a86ed3d73471c5</w:t>
      </w:r>
    </w:p>
    <w:p>
      <w:r>
        <w:t>PROMPT: Should large employers require workers to return to the office several days a week, or allow fully remote schedules by default?</w:t>
      </w:r>
    </w:p>
    <w:p>
      <w:r>
        <w:t>---</w:t>
      </w:r>
    </w:p>
    <w:p>
      <w:r>
        <w:t xml:space="preserve">In March of 2020, our workplaces changed forever. Five years into an ongoing pandemic and many corporations and government officials are pushing to return to the norms of life before COVID. The reality, however, is that life will never return to a pre-2020 norm and that's actually for the best. In fact, the recent push by corporations for a partial/full return to the office is nothing more than a capitalistic ploy for control over employees that doesn't actually materially benefit the company or the employee. </w:t>
        <w:br/>
        <w:br/>
        <w:t xml:space="preserve">It's undoubtedly a good thing that, in recent years, remote work has moved from a fringe accommodation for disabled people into becoming the norm for all. It's meant that employers get to save money on office space, food expenses, utilities, etc. It's meant that employees get to save time and money on commuting, and it's even proved beneficial for the environment that people aren't driving as much as they used to. Instead of spending hours in their cars stuck in traffic, wasting hundreds of dollars a month on gas, they're spending more time with their families and with their communities. </w:t>
        <w:br/>
        <w:br/>
        <w:t xml:space="preserve">It's undeniable that remote work offers adults more flexibility. It allows them the freedom to balance their work life with their personal life like never before. It's overall better for their mental health, and for their private lives. Why would an employer care anything about the personal effects of remote work? Because a happy, healthy workforce is a productive workforce. Studies have shown that COVID actually increased many people's productivity as the distractions of office life were cut out and they were better able to focus on their job. Higher productivity, no doubt means higher profits for the company. A win-win. </w:t>
        <w:br/>
        <w:br/>
        <w:t xml:space="preserve">Ultimately, a corporation needs to trust its workforce. Forcing people to return to office is a misguided attempt at unnecessary oversight. Trusting employees to do their job, and giving them the space, freedom, and flexibility to do it on their terms from the comfort of their home is a guaranteed way to ensure productivity, higher profits, and an overall better quality of life for all those involved in the company. </w:t>
      </w:r>
    </w:p>
    <w:p>
      <w:r>
        <w:t>------------------</w:t>
      </w:r>
    </w:p>
    <w:p>
      <w:r>
        <w:br w:type="page"/>
      </w:r>
    </w:p>
    <w:p>
      <w:r>
        <w:t>ID: 67d095bc257ecc840642912e</w:t>
      </w:r>
    </w:p>
    <w:p>
      <w:r>
        <w:t>PROMPT: Should cities ban gas-powered leaf blowers to reduce noise and pollution, or leave equipment choices to homeowners and landscapers?</w:t>
      </w:r>
    </w:p>
    <w:p>
      <w:r>
        <w:t>---</w:t>
      </w:r>
    </w:p>
    <w:p>
      <w:r>
        <w:t>The sound we love to hate, the gas powered leaf blowers also called the electric bag-packs cause much noise and environmental pollution. They generate much air pollution and the sounds from their engines give off noise pollution causing headaches, mental fatigue and also can add onto stress. They seem harmless but due to their daily and constant use they are considered noisy and polluting. But they are also worth using as most people especially low wage landscape workers and tenders use them and are exposed to them on a daily basis but they do not come out saying it is disturbing them as it is a tool for their daily worker in order to provide and cater for their everyday needs. They say the machines are fast and also powerful in completing the tasks at hands very easily and in record time. And we also like our gardens, homes, lawns, schools and other institutions clean and well kept. But people come out to argue that the leaves being removed are not supposed to even if people regard to it as cleaning since it is a benefit to our earth since if the leaves are left on the ground they can lead and benefit to climate, plant and wildlife health conservation. But the people and workers have tried time and time again to find a solution and finally they got their answer. They have created low fuel consumption gas leaf blowers that reduce the amount of pollution as the fuel burned to provide energy to leaf blower is low or it consumes lower fuel hence lesser pollution by the machines but it still had a problem. So the people went on ahead to invent the electric leaf blowers that run solely on electricity alone or with batteries hence no pollution is caused.</w:t>
      </w:r>
    </w:p>
    <w:p>
      <w:r>
        <w:t>------------------</w:t>
      </w:r>
    </w:p>
    <w:p>
      <w:r>
        <w:br w:type="page"/>
      </w:r>
    </w:p>
    <w:p>
      <w:r>
        <w:t>ID: 67d9625169884c7fdecaf0a6</w:t>
      </w:r>
    </w:p>
    <w:p>
      <w:r>
        <w:t>PROMPT: Should public schools ban smartphones during the school day, or permit limited use for learning and emergencies?</w:t>
      </w:r>
    </w:p>
    <w:p>
      <w:r>
        <w:t>---</w:t>
      </w:r>
    </w:p>
    <w:p>
      <w:r>
        <w:t xml:space="preserve">I agree with the notion that public schools should be banned from using smartphones during the school day, reasons being that, foremost, when students are allowed with phones during school days it will result in the distraction of students attention in class, being that most students tend to be addicted to their phone usage and allowing them to have access to it in school will take their focus away. Secondly, allowing students access to phones in school will increase disobedient amongst students and their teachers, being that, students will lose their focus during lessons and teachers on the other hand would perform their responsibility by instructing the students to put their phones away and only bring it out when it is required of them, and there is a likelihood that some student will disobey resulting in disrespect. Thirdly, it will affect the academic performance of most students, since they will always be in a hurry to return to their phones during lessons to attend to some gaming activities on their phone. Fourthly, it will increase peer influence amongst student, where there is a display and challenges in phone brands, taking off their mind from academics but rather on how to get the top brand in the market. Also, it increases curiosity amongst student, students tend to look for more information on the news that get to them as a result exposing them to unhealthy data, which could lead them a stray. It will as well result in the indiscipline of students, where they will refuse to obey instructions and other authorities regarding the use of the phone in school. And per the above reasons, I stand to agree that phones should be banned from schools to enable our wards to come out as disciplined and responsible students of the society. </w:t>
      </w:r>
    </w:p>
    <w:p>
      <w:r>
        <w: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